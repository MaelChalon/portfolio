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BC6C" w14:textId="77777777" w:rsidR="008655FE" w:rsidRDefault="006644EF">
      <w:pPr>
        <w:jc w:val="both"/>
        <w:rPr>
          <w:rFonts w:cstheme="majorHAnsi"/>
          <w:b/>
          <w:color w:val="00B0F0"/>
          <w:sz w:val="52"/>
          <w:szCs w:val="52"/>
          <w:lang w:val="fr-FR"/>
        </w:rPr>
      </w:pPr>
      <w:proofErr w:type="gramStart"/>
      <w:r>
        <w:rPr>
          <w:rFonts w:cstheme="majorHAnsi"/>
          <w:b/>
          <w:color w:val="00B0F0"/>
          <w:sz w:val="52"/>
          <w:szCs w:val="52"/>
          <w:lang w:val="fr-FR"/>
        </w:rPr>
        <w:t>NAME:</w:t>
      </w:r>
      <w:proofErr w:type="gramEnd"/>
      <w:r>
        <w:rPr>
          <w:rFonts w:cstheme="majorHAnsi"/>
          <w:b/>
          <w:color w:val="00B0F0"/>
          <w:sz w:val="52"/>
          <w:szCs w:val="52"/>
          <w:lang w:val="fr-FR"/>
        </w:rPr>
        <w:t xml:space="preserve"> </w:t>
      </w:r>
      <w:r>
        <w:rPr>
          <w:rFonts w:cstheme="majorHAnsi"/>
          <w:b/>
          <w:color w:val="00B0F0"/>
          <w:sz w:val="52"/>
          <w:szCs w:val="52"/>
          <w:lang w:val="fr-FR"/>
        </w:rPr>
        <w:tab/>
      </w:r>
      <w:r>
        <w:rPr>
          <w:rFonts w:cstheme="majorHAnsi"/>
          <w:b/>
          <w:color w:val="00B0F0"/>
          <w:sz w:val="52"/>
          <w:szCs w:val="52"/>
          <w:lang w:val="fr-FR"/>
        </w:rPr>
        <w:t>DOS SANTOS</w:t>
      </w:r>
      <w:r>
        <w:rPr>
          <w:rFonts w:cstheme="majorHAnsi"/>
          <w:b/>
          <w:color w:val="00B0F0"/>
          <w:sz w:val="52"/>
          <w:szCs w:val="52"/>
          <w:lang w:val="fr-FR"/>
        </w:rPr>
        <w:t xml:space="preserve"> Bruno</w:t>
      </w:r>
    </w:p>
    <w:p w14:paraId="6FCA724B" w14:textId="77777777" w:rsidR="008655FE" w:rsidRDefault="006644EF">
      <w:pPr>
        <w:ind w:left="1440" w:firstLine="720"/>
        <w:jc w:val="both"/>
        <w:rPr>
          <w:rFonts w:cstheme="majorHAnsi"/>
          <w:b/>
          <w:color w:val="00B0F0"/>
          <w:sz w:val="52"/>
          <w:szCs w:val="52"/>
          <w:lang w:val="fr-FR"/>
        </w:rPr>
      </w:pPr>
      <w:r>
        <w:rPr>
          <w:rFonts w:cstheme="majorHAnsi"/>
          <w:b/>
          <w:color w:val="00B0F0"/>
          <w:sz w:val="52"/>
          <w:szCs w:val="52"/>
          <w:lang w:val="fr-FR"/>
        </w:rPr>
        <w:t>CHALON</w:t>
      </w:r>
      <w:r>
        <w:rPr>
          <w:rFonts w:cstheme="majorHAnsi"/>
          <w:b/>
          <w:color w:val="00B0F0"/>
          <w:sz w:val="52"/>
          <w:szCs w:val="52"/>
          <w:lang w:val="fr-FR"/>
        </w:rPr>
        <w:t xml:space="preserve"> Maël</w:t>
      </w:r>
    </w:p>
    <w:p w14:paraId="448F9936" w14:textId="77777777" w:rsidR="008655FE" w:rsidRDefault="006644EF">
      <w:pPr>
        <w:jc w:val="both"/>
        <w:rPr>
          <w:rFonts w:cstheme="majorHAnsi"/>
          <w:b/>
          <w:color w:val="00B0F0"/>
          <w:sz w:val="52"/>
          <w:szCs w:val="52"/>
        </w:rPr>
      </w:pPr>
      <w:r>
        <w:rPr>
          <w:rFonts w:cstheme="majorHAnsi"/>
          <w:b/>
          <w:noProof/>
          <w:color w:val="00B0F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76B1" wp14:editId="369A0E1D">
                <wp:simplePos x="0" y="0"/>
                <wp:positionH relativeFrom="column">
                  <wp:posOffset>15875</wp:posOffset>
                </wp:positionH>
                <wp:positionV relativeFrom="paragraph">
                  <wp:posOffset>478155</wp:posOffset>
                </wp:positionV>
                <wp:extent cx="6066790" cy="0"/>
                <wp:effectExtent l="38100" t="38100" r="6731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84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="">
            <w:pict>
              <v:line id="_x0000_s1026" o:spid="_x0000_s1026" o:spt="20" style="position:absolute;left:0pt;margin-left:1.25pt;margin-top:37.65pt;height:0pt;width:477.7pt;z-index:251659264;mso-width-relative:page;mso-height-relative:page;" filled="f" stroked="t" coordsize="21600,21600" o:gfxdata="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aTNrTAAAABwEAAA8AAAAAAAAA&#10;AQAgAAAAIgAAAGRycy9kb3ducmV2LnhtbFBLAQIUABQAAAAIAIdO4kB+e2mfFgIAAEwEAAAOAAAA&#10;AAAAAAEAIAAAACIBAABkcnMvZTJvRG9jLnhtbFBLBQYAAAAABgAGAFkBAACqBQAAAAA=&#10;">
                <v:fill on="f" focussize="0,0"/>
                <v:stroke weight="1.25pt" color="#00B0F0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cstheme="majorHAnsi"/>
          <w:b/>
          <w:color w:val="00B0F0"/>
          <w:sz w:val="52"/>
          <w:szCs w:val="52"/>
        </w:rPr>
        <w:t>Installation and User Instructions</w:t>
      </w:r>
    </w:p>
    <w:p w14:paraId="53F59118" w14:textId="77777777" w:rsidR="008655FE" w:rsidRDefault="006644EF">
      <w:pPr>
        <w:jc w:val="both"/>
        <w:rPr>
          <w:rFonts w:cstheme="majorHAnsi"/>
          <w:b/>
          <w:color w:val="000000"/>
          <w:sz w:val="72"/>
          <w:szCs w:val="72"/>
        </w:rPr>
      </w:pPr>
      <w:r>
        <w:rPr>
          <w:rFonts w:cstheme="majorHAnsi"/>
          <w:b/>
          <w:color w:val="000000"/>
          <w:sz w:val="72"/>
          <w:szCs w:val="72"/>
        </w:rPr>
        <w:t xml:space="preserve">File Server </w:t>
      </w:r>
    </w:p>
    <w:p w14:paraId="0ECC35D1" w14:textId="77777777" w:rsidR="008655FE" w:rsidRDefault="006644EF">
      <w:pPr>
        <w:jc w:val="both"/>
        <w:rPr>
          <w:rFonts w:cstheme="majorHAnsi"/>
          <w:smallCaps/>
          <w:color w:val="000000"/>
        </w:rPr>
      </w:pPr>
      <w:r>
        <w:rPr>
          <w:rFonts w:cstheme="majorHAnsi"/>
          <w:b/>
          <w:color w:val="000000"/>
          <w:sz w:val="72"/>
          <w:szCs w:val="72"/>
        </w:rPr>
        <w:t>Raspberry PI 3</w:t>
      </w:r>
    </w:p>
    <w:p w14:paraId="4B393C36" w14:textId="77777777" w:rsidR="008655FE" w:rsidRDefault="008655FE">
      <w:pPr>
        <w:jc w:val="both"/>
      </w:pPr>
    </w:p>
    <w:p w14:paraId="6DC7C0AD" w14:textId="77777777" w:rsidR="008655FE" w:rsidRDefault="006644EF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1C2FA6" wp14:editId="075CC73A">
            <wp:simplePos x="0" y="0"/>
            <wp:positionH relativeFrom="margin">
              <wp:posOffset>585470</wp:posOffset>
            </wp:positionH>
            <wp:positionV relativeFrom="paragraph">
              <wp:posOffset>180975</wp:posOffset>
            </wp:positionV>
            <wp:extent cx="4287520" cy="2552700"/>
            <wp:effectExtent l="0" t="0" r="0" b="635"/>
            <wp:wrapNone/>
            <wp:docPr id="2" name="Image 2" descr="Une image contenant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équipement électronique, circuit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79D9E" w14:textId="77777777" w:rsidR="008655FE" w:rsidRDefault="008655FE">
      <w:pPr>
        <w:jc w:val="both"/>
      </w:pPr>
    </w:p>
    <w:p w14:paraId="27A6781D" w14:textId="77777777" w:rsidR="008655FE" w:rsidRDefault="008655FE">
      <w:pPr>
        <w:jc w:val="both"/>
      </w:pPr>
    </w:p>
    <w:p w14:paraId="385AAF7A" w14:textId="77777777" w:rsidR="008655FE" w:rsidRDefault="008655FE">
      <w:pPr>
        <w:jc w:val="both"/>
      </w:pPr>
    </w:p>
    <w:p w14:paraId="0A0AA4FA" w14:textId="77777777" w:rsidR="008655FE" w:rsidRDefault="008655FE">
      <w:pPr>
        <w:jc w:val="both"/>
      </w:pPr>
    </w:p>
    <w:p w14:paraId="5567D380" w14:textId="77777777" w:rsidR="008655FE" w:rsidRDefault="008655FE">
      <w:pPr>
        <w:jc w:val="both"/>
      </w:pPr>
    </w:p>
    <w:p w14:paraId="0B29B6AF" w14:textId="77777777" w:rsidR="008655FE" w:rsidRDefault="008655FE">
      <w:pPr>
        <w:jc w:val="both"/>
      </w:pPr>
    </w:p>
    <w:p w14:paraId="5A52219A" w14:textId="77777777" w:rsidR="008655FE" w:rsidRDefault="008655FE">
      <w:pPr>
        <w:jc w:val="both"/>
      </w:pPr>
    </w:p>
    <w:p w14:paraId="1BDFFC78" w14:textId="77777777" w:rsidR="008655FE" w:rsidRDefault="008655FE">
      <w:pPr>
        <w:jc w:val="both"/>
        <w:rPr>
          <w:iCs/>
        </w:rPr>
      </w:pPr>
    </w:p>
    <w:p w14:paraId="7AE5542B" w14:textId="77777777" w:rsidR="008655FE" w:rsidRDefault="006644EF"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D53C055" wp14:editId="6106428F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885950" cy="743585"/>
            <wp:effectExtent l="0" t="0" r="0" b="0"/>
            <wp:wrapNone/>
            <wp:docPr id="8" name="Image 8" descr="C:\Users\anne.daumas\Documents\RI\lettres, mails\logo UC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anne.daumas\Documents\RI\lettres, mails\logo UCB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AE7E3" w14:textId="77777777" w:rsidR="008655FE" w:rsidRDefault="006644EF">
      <w:pPr>
        <w:jc w:val="right"/>
        <w:rPr>
          <w:sz w:val="28"/>
          <w:szCs w:val="28"/>
        </w:rPr>
      </w:pPr>
      <w:r>
        <w:rPr>
          <w:sz w:val="28"/>
          <w:szCs w:val="28"/>
        </w:rPr>
        <w:t>October 2021</w:t>
      </w:r>
      <w:r>
        <w:rPr>
          <w:sz w:val="28"/>
          <w:szCs w:val="28"/>
        </w:rPr>
        <w:br/>
      </w:r>
      <w:r>
        <w:rPr>
          <w:b/>
          <w:color w:val="00B0F0"/>
          <w:sz w:val="40"/>
          <w:szCs w:val="40"/>
        </w:rPr>
        <w:t>SAE 1.03</w:t>
      </w:r>
    </w:p>
    <w:p w14:paraId="4AFEC974" w14:textId="77777777" w:rsidR="008655FE" w:rsidRDefault="006644EF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Approvals</w:t>
      </w:r>
    </w:p>
    <w:p w14:paraId="2B8346C0" w14:textId="77777777" w:rsidR="008655FE" w:rsidRDefault="006644EF">
      <w:pPr>
        <w:jc w:val="both"/>
      </w:pPr>
      <w:r>
        <w:t xml:space="preserve">This document requires following approvals: </w:t>
      </w:r>
    </w:p>
    <w:tbl>
      <w:tblPr>
        <w:tblStyle w:val="Table"/>
        <w:tblpPr w:bottomFromText="221" w:vertAnchor="text" w:tblpY="1"/>
        <w:tblOverlap w:val="never"/>
        <w:tblW w:w="9525" w:type="dxa"/>
        <w:tblLook w:val="04A0" w:firstRow="1" w:lastRow="0" w:firstColumn="1" w:lastColumn="0" w:noHBand="0" w:noVBand="1"/>
      </w:tblPr>
      <w:tblGrid>
        <w:gridCol w:w="3660"/>
        <w:gridCol w:w="5865"/>
      </w:tblGrid>
      <w:tr w:rsidR="008655FE" w14:paraId="0B56B81E" w14:textId="77777777" w:rsidTr="0086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0" w:type="dxa"/>
          </w:tcPr>
          <w:p w14:paraId="663E04E5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Name</w:t>
            </w:r>
          </w:p>
        </w:tc>
        <w:tc>
          <w:tcPr>
            <w:tcW w:w="5865" w:type="dxa"/>
          </w:tcPr>
          <w:p w14:paraId="744EBA87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Title</w:t>
            </w:r>
          </w:p>
        </w:tc>
      </w:tr>
      <w:tr w:rsidR="008655FE" w14:paraId="4A5B868A" w14:textId="77777777" w:rsidTr="008655FE">
        <w:tc>
          <w:tcPr>
            <w:tcW w:w="3660" w:type="dxa"/>
          </w:tcPr>
          <w:p w14:paraId="18E2201B" w14:textId="77777777" w:rsidR="008655FE" w:rsidRDefault="006644EF">
            <w:pPr>
              <w:spacing w:after="60"/>
              <w:jc w:val="both"/>
            </w:pPr>
            <w:r>
              <w:rPr>
                <w:lang w:val="fr-FR"/>
              </w:rPr>
              <w:t>FARRUGIA</w:t>
            </w:r>
            <w:r>
              <w:t xml:space="preserve"> Jean Philippe</w:t>
            </w:r>
          </w:p>
        </w:tc>
        <w:tc>
          <w:tcPr>
            <w:tcW w:w="5865" w:type="dxa"/>
          </w:tcPr>
          <w:p w14:paraId="35F6710B" w14:textId="77777777" w:rsidR="008655FE" w:rsidRDefault="006644EF">
            <w:pPr>
              <w:spacing w:after="60"/>
              <w:jc w:val="both"/>
            </w:pPr>
            <w:r>
              <w:t xml:space="preserve">Head of the computer </w:t>
            </w:r>
            <w:r>
              <w:t>science department</w:t>
            </w:r>
          </w:p>
        </w:tc>
      </w:tr>
      <w:tr w:rsidR="008655FE" w14:paraId="5755DABF" w14:textId="77777777" w:rsidTr="008655FE">
        <w:tc>
          <w:tcPr>
            <w:tcW w:w="3660" w:type="dxa"/>
          </w:tcPr>
          <w:p w14:paraId="34454A47" w14:textId="77777777" w:rsidR="008655FE" w:rsidRDefault="006644EF">
            <w:pPr>
              <w:spacing w:after="60"/>
              <w:jc w:val="both"/>
            </w:pPr>
            <w:r>
              <w:rPr>
                <w:lang w:val="fr-FR"/>
              </w:rPr>
              <w:t xml:space="preserve">DAUMAS </w:t>
            </w:r>
            <w:r>
              <w:t xml:space="preserve">Anne </w:t>
            </w:r>
          </w:p>
        </w:tc>
        <w:tc>
          <w:tcPr>
            <w:tcW w:w="5865" w:type="dxa"/>
          </w:tcPr>
          <w:p w14:paraId="613F6014" w14:textId="77777777" w:rsidR="008655FE" w:rsidRDefault="006644EF">
            <w:pPr>
              <w:spacing w:after="60"/>
              <w:jc w:val="both"/>
            </w:pPr>
            <w:r>
              <w:t>English teacher</w:t>
            </w:r>
          </w:p>
        </w:tc>
      </w:tr>
      <w:tr w:rsidR="008655FE" w14:paraId="21909C2C" w14:textId="77777777" w:rsidTr="008655FE">
        <w:tc>
          <w:tcPr>
            <w:tcW w:w="3660" w:type="dxa"/>
          </w:tcPr>
          <w:p w14:paraId="13B5B86B" w14:textId="77777777" w:rsidR="008655FE" w:rsidRDefault="006644EF">
            <w:pPr>
              <w:spacing w:after="60"/>
              <w:jc w:val="both"/>
            </w:pPr>
            <w:r>
              <w:rPr>
                <w:lang w:val="fr-FR"/>
              </w:rPr>
              <w:t>POZET</w:t>
            </w:r>
            <w:r>
              <w:t xml:space="preserve"> Lionel</w:t>
            </w:r>
          </w:p>
        </w:tc>
        <w:tc>
          <w:tcPr>
            <w:tcW w:w="5865" w:type="dxa"/>
          </w:tcPr>
          <w:p w14:paraId="3D708AFB" w14:textId="77777777" w:rsidR="008655FE" w:rsidRDefault="006644EF">
            <w:pPr>
              <w:spacing w:after="60"/>
              <w:jc w:val="both"/>
            </w:pPr>
            <w:r>
              <w:t>Network Administrator</w:t>
            </w:r>
          </w:p>
        </w:tc>
      </w:tr>
      <w:tr w:rsidR="008655FE" w14:paraId="6804113B" w14:textId="77777777" w:rsidTr="008655FE">
        <w:tc>
          <w:tcPr>
            <w:tcW w:w="3660" w:type="dxa"/>
          </w:tcPr>
          <w:p w14:paraId="43C4076C" w14:textId="77777777" w:rsidR="008655FE" w:rsidRDefault="008655FE">
            <w:pPr>
              <w:spacing w:after="60"/>
              <w:jc w:val="both"/>
            </w:pPr>
          </w:p>
        </w:tc>
        <w:tc>
          <w:tcPr>
            <w:tcW w:w="5865" w:type="dxa"/>
          </w:tcPr>
          <w:p w14:paraId="525D7FFE" w14:textId="77777777" w:rsidR="008655FE" w:rsidRDefault="008655FE">
            <w:pPr>
              <w:spacing w:after="60"/>
              <w:jc w:val="both"/>
            </w:pPr>
          </w:p>
        </w:tc>
      </w:tr>
    </w:tbl>
    <w:p w14:paraId="7F15FC17" w14:textId="77777777" w:rsidR="008655FE" w:rsidRDefault="008655FE">
      <w:pPr>
        <w:pStyle w:val="Heading"/>
        <w:jc w:val="both"/>
      </w:pPr>
    </w:p>
    <w:p w14:paraId="097501A2" w14:textId="77777777" w:rsidR="008655FE" w:rsidRDefault="006644EF">
      <w:pPr>
        <w:pStyle w:val="Heading"/>
        <w:jc w:val="both"/>
      </w:pPr>
      <w:r>
        <w:t>Distribution</w:t>
      </w:r>
    </w:p>
    <w:p w14:paraId="68CC6051" w14:textId="77777777" w:rsidR="008655FE" w:rsidRDefault="006644EF">
      <w:pPr>
        <w:jc w:val="both"/>
      </w:pPr>
      <w:r>
        <w:t>This document has been distributed to:</w:t>
      </w:r>
    </w:p>
    <w:tbl>
      <w:tblPr>
        <w:tblStyle w:val="Table"/>
        <w:tblW w:w="9525" w:type="dxa"/>
        <w:tblLook w:val="04A0" w:firstRow="1" w:lastRow="0" w:firstColumn="1" w:lastColumn="0" w:noHBand="0" w:noVBand="1"/>
      </w:tblPr>
      <w:tblGrid>
        <w:gridCol w:w="3660"/>
        <w:gridCol w:w="5865"/>
      </w:tblGrid>
      <w:tr w:rsidR="008655FE" w14:paraId="7C662892" w14:textId="77777777" w:rsidTr="0086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0" w:type="dxa"/>
          </w:tcPr>
          <w:p w14:paraId="0397F3AC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Name</w:t>
            </w:r>
          </w:p>
        </w:tc>
        <w:tc>
          <w:tcPr>
            <w:tcW w:w="5865" w:type="dxa"/>
          </w:tcPr>
          <w:p w14:paraId="776BC4B4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Title</w:t>
            </w:r>
          </w:p>
        </w:tc>
      </w:tr>
      <w:tr w:rsidR="008655FE" w14:paraId="6F1CC1ED" w14:textId="77777777" w:rsidTr="008655FE">
        <w:tc>
          <w:tcPr>
            <w:tcW w:w="3660" w:type="dxa"/>
          </w:tcPr>
          <w:p w14:paraId="762F5A8D" w14:textId="77777777" w:rsidR="008655FE" w:rsidRDefault="006644EF">
            <w:pPr>
              <w:spacing w:after="60"/>
              <w:jc w:val="both"/>
            </w:pPr>
            <w:r>
              <w:t>F</w:t>
            </w:r>
            <w:r>
              <w:rPr>
                <w:lang w:val="fr-FR"/>
              </w:rPr>
              <w:t>ARRUGIA</w:t>
            </w:r>
            <w:r>
              <w:t xml:space="preserve"> Jean Philippe</w:t>
            </w:r>
          </w:p>
        </w:tc>
        <w:tc>
          <w:tcPr>
            <w:tcW w:w="5865" w:type="dxa"/>
          </w:tcPr>
          <w:p w14:paraId="11B1DA9F" w14:textId="77777777" w:rsidR="008655FE" w:rsidRDefault="006644EF">
            <w:pPr>
              <w:spacing w:after="60"/>
              <w:jc w:val="both"/>
            </w:pPr>
            <w:r>
              <w:t>Head of the computer science department</w:t>
            </w:r>
          </w:p>
        </w:tc>
      </w:tr>
      <w:tr w:rsidR="008655FE" w14:paraId="7A55990D" w14:textId="77777777" w:rsidTr="008655FE">
        <w:tc>
          <w:tcPr>
            <w:tcW w:w="3660" w:type="dxa"/>
          </w:tcPr>
          <w:p w14:paraId="3D489BD5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DAUMAS Anne</w:t>
            </w:r>
          </w:p>
        </w:tc>
        <w:tc>
          <w:tcPr>
            <w:tcW w:w="5865" w:type="dxa"/>
          </w:tcPr>
          <w:p w14:paraId="258F023D" w14:textId="77777777" w:rsidR="008655FE" w:rsidRDefault="006644EF">
            <w:pPr>
              <w:spacing w:after="60"/>
              <w:jc w:val="both"/>
            </w:pPr>
            <w:r>
              <w:t>English teacher</w:t>
            </w:r>
          </w:p>
        </w:tc>
      </w:tr>
      <w:tr w:rsidR="008655FE" w14:paraId="077F4FBB" w14:textId="77777777" w:rsidTr="008655FE">
        <w:tc>
          <w:tcPr>
            <w:tcW w:w="3660" w:type="dxa"/>
          </w:tcPr>
          <w:p w14:paraId="40DD7F15" w14:textId="77777777" w:rsidR="008655FE" w:rsidRDefault="006644EF">
            <w:pPr>
              <w:spacing w:after="60"/>
              <w:jc w:val="both"/>
            </w:pPr>
            <w:r>
              <w:t>P</w:t>
            </w:r>
            <w:r>
              <w:rPr>
                <w:lang w:val="fr-FR"/>
              </w:rPr>
              <w:t>OZET</w:t>
            </w:r>
            <w:r>
              <w:t xml:space="preserve"> Lionel</w:t>
            </w:r>
          </w:p>
        </w:tc>
        <w:tc>
          <w:tcPr>
            <w:tcW w:w="5865" w:type="dxa"/>
          </w:tcPr>
          <w:p w14:paraId="0C61301C" w14:textId="77777777" w:rsidR="008655FE" w:rsidRDefault="006644EF">
            <w:pPr>
              <w:spacing w:after="60"/>
              <w:jc w:val="both"/>
            </w:pPr>
            <w:r>
              <w:t>Network Administrator</w:t>
            </w:r>
          </w:p>
        </w:tc>
      </w:tr>
      <w:tr w:rsidR="008655FE" w14:paraId="51D8D7D3" w14:textId="77777777" w:rsidTr="008655FE">
        <w:tc>
          <w:tcPr>
            <w:tcW w:w="3660" w:type="dxa"/>
          </w:tcPr>
          <w:p w14:paraId="3A227D32" w14:textId="77777777" w:rsidR="008655FE" w:rsidRDefault="008655FE">
            <w:pPr>
              <w:spacing w:after="60"/>
              <w:jc w:val="both"/>
            </w:pPr>
          </w:p>
        </w:tc>
        <w:tc>
          <w:tcPr>
            <w:tcW w:w="5865" w:type="dxa"/>
          </w:tcPr>
          <w:p w14:paraId="5829ACD9" w14:textId="77777777" w:rsidR="008655FE" w:rsidRDefault="008655FE">
            <w:pPr>
              <w:spacing w:after="60"/>
              <w:jc w:val="both"/>
            </w:pPr>
          </w:p>
        </w:tc>
      </w:tr>
    </w:tbl>
    <w:p w14:paraId="06DC8F13" w14:textId="77777777" w:rsidR="008655FE" w:rsidRDefault="006644EF">
      <w:pPr>
        <w:jc w:val="both"/>
        <w:rPr>
          <w:rFonts w:cstheme="majorHAnsi"/>
          <w:color w:val="000000"/>
          <w:sz w:val="24"/>
        </w:rPr>
      </w:pPr>
      <w:r>
        <w:rPr>
          <w:color w:val="000000"/>
        </w:rPr>
        <w:br w:type="page"/>
      </w:r>
    </w:p>
    <w:p w14:paraId="56698213" w14:textId="77777777" w:rsidR="008655FE" w:rsidRDefault="006644EF">
      <w:pPr>
        <w:pStyle w:val="Heading"/>
        <w:jc w:val="both"/>
      </w:pPr>
      <w:r>
        <w:lastRenderedPageBreak/>
        <w:t>Table of Contents</w:t>
      </w:r>
    </w:p>
    <w:p w14:paraId="28AFF942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>
        <w:rPr>
          <w:rFonts w:cstheme="majorHAnsi"/>
          <w:b/>
          <w:bCs/>
          <w:caps/>
          <w:color w:val="000000"/>
          <w:u w:val="single"/>
        </w:rPr>
        <w:fldChar w:fldCharType="begin"/>
      </w:r>
      <w:r>
        <w:rPr>
          <w:rFonts w:cstheme="majorHAnsi"/>
          <w:color w:val="000000"/>
        </w:rPr>
        <w:instrText xml:space="preserve"> TOC \o "1-3" \t "Heading 7,2" </w:instrText>
      </w:r>
      <w:r>
        <w:rPr>
          <w:rFonts w:cstheme="majorHAnsi"/>
          <w:b/>
          <w:bCs/>
          <w:caps/>
          <w:color w:val="000000"/>
          <w:u w:val="single"/>
        </w:rPr>
        <w:fldChar w:fldCharType="separate"/>
      </w:r>
      <w:r>
        <w:t>1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>
        <w:t>PREFACE</w:t>
      </w:r>
      <w:r>
        <w:tab/>
      </w:r>
      <w:r>
        <w:fldChar w:fldCharType="begin"/>
      </w:r>
      <w:r>
        <w:instrText xml:space="preserve"> PAGEREF _Toc85458357 \h </w:instrText>
      </w:r>
      <w:r>
        <w:fldChar w:fldCharType="separate"/>
      </w:r>
      <w:r>
        <w:t>4</w:t>
      </w:r>
      <w:r>
        <w:fldChar w:fldCharType="end"/>
      </w:r>
    </w:p>
    <w:p w14:paraId="01FA111A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fr-FR" w:eastAsia="fr-FR"/>
        </w:rPr>
      </w:pPr>
      <w:r>
        <w:t>1.1</w:t>
      </w:r>
      <w:r>
        <w:rPr>
          <w:rFonts w:asciiTheme="minorHAnsi" w:eastAsiaTheme="minorEastAsia" w:hAnsiTheme="minorHAnsi" w:cstheme="minorBidi"/>
          <w:i w:val="0"/>
          <w:szCs w:val="22"/>
          <w:lang w:val="fr-FR" w:eastAsia="fr-FR"/>
        </w:rPr>
        <w:tab/>
      </w:r>
      <w:r>
        <w:t>Description of the User</w:t>
      </w:r>
      <w:r>
        <w:tab/>
      </w:r>
      <w:r>
        <w:fldChar w:fldCharType="begin"/>
      </w:r>
      <w:r>
        <w:instrText xml:space="preserve"> PAGEREF _Toc85458358 \h </w:instrText>
      </w:r>
      <w:r>
        <w:fldChar w:fldCharType="separate"/>
      </w:r>
      <w:r>
        <w:t>4</w:t>
      </w:r>
      <w:r>
        <w:fldChar w:fldCharType="end"/>
      </w:r>
    </w:p>
    <w:p w14:paraId="716EC7CB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1.2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Conventions Used in This Manual</w:t>
      </w:r>
      <w:r>
        <w:tab/>
      </w:r>
      <w:r>
        <w:fldChar w:fldCharType="begin"/>
      </w:r>
      <w:r>
        <w:instrText xml:space="preserve"> PAGEREF _Toc85458359 \h </w:instrText>
      </w:r>
      <w:r>
        <w:fldChar w:fldCharType="separate"/>
      </w:r>
      <w:r>
        <w:t>4</w:t>
      </w:r>
      <w:r>
        <w:fldChar w:fldCharType="end"/>
      </w:r>
    </w:p>
    <w:p w14:paraId="41F39D2D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en-GB" w:eastAsia="fr-FR"/>
        </w:rPr>
      </w:pPr>
      <w:r>
        <w:rPr>
          <w:rFonts w:cstheme="majorHAnsi"/>
          <w:color w:val="000000"/>
        </w:rPr>
        <w:t>2</w:t>
      </w:r>
      <w:r>
        <w:rPr>
          <w:rFonts w:asciiTheme="minorHAnsi" w:eastAsiaTheme="minorEastAsia" w:hAnsiTheme="minorHAnsi" w:cstheme="minorBidi"/>
          <w:szCs w:val="22"/>
          <w:lang w:val="en-GB" w:eastAsia="fr-FR"/>
        </w:rPr>
        <w:tab/>
      </w:r>
      <w:r>
        <w:rPr>
          <w:rFonts w:cstheme="majorHAnsi"/>
          <w:color w:val="000000"/>
        </w:rPr>
        <w:t>DESCRIPTION OF THE PRODUCT</w:t>
      </w:r>
      <w:r>
        <w:tab/>
      </w:r>
      <w:r>
        <w:fldChar w:fldCharType="begin"/>
      </w:r>
      <w:r>
        <w:instrText xml:space="preserve"> PAGEREF _Toc85458360 \h </w:instrText>
      </w:r>
      <w:r>
        <w:fldChar w:fldCharType="separate"/>
      </w:r>
      <w:r>
        <w:t>5</w:t>
      </w:r>
      <w:r>
        <w:fldChar w:fldCharType="end"/>
      </w:r>
    </w:p>
    <w:p w14:paraId="39E19D71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2.1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Purpose of the Product</w:t>
      </w:r>
      <w:r>
        <w:tab/>
      </w:r>
      <w:r>
        <w:fldChar w:fldCharType="begin"/>
      </w:r>
      <w:r>
        <w:instrText xml:space="preserve"> PAGEREF _Toc85458361 \h </w:instrText>
      </w:r>
      <w:r>
        <w:fldChar w:fldCharType="separate"/>
      </w:r>
      <w:r>
        <w:t>5</w:t>
      </w:r>
      <w:r>
        <w:fldChar w:fldCharType="end"/>
      </w:r>
    </w:p>
    <w:p w14:paraId="1F61C694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2.2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Key features of the product</w:t>
      </w:r>
      <w:r>
        <w:tab/>
      </w:r>
      <w:r>
        <w:fldChar w:fldCharType="begin"/>
      </w:r>
      <w:r>
        <w:instrText xml:space="preserve"> PAGEREF _Toc85458362 \h </w:instrText>
      </w:r>
      <w:r>
        <w:fldChar w:fldCharType="separate"/>
      </w:r>
      <w:r>
        <w:t>5</w:t>
      </w:r>
      <w:r>
        <w:fldChar w:fldCharType="end"/>
      </w:r>
    </w:p>
    <w:p w14:paraId="050BDD08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rPr>
          <w:rFonts w:cstheme="majorHAnsi"/>
        </w:rPr>
        <w:t>2.3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Accessories</w:t>
      </w:r>
      <w:r>
        <w:tab/>
      </w:r>
      <w:r>
        <w:fldChar w:fldCharType="begin"/>
      </w:r>
      <w:r>
        <w:instrText xml:space="preserve"> PAGEREF _Toc8545836</w:instrText>
      </w:r>
      <w:r>
        <w:instrText xml:space="preserve">3 \h </w:instrText>
      </w:r>
      <w:r>
        <w:fldChar w:fldCharType="separate"/>
      </w:r>
      <w:r>
        <w:t>5</w:t>
      </w:r>
      <w:r>
        <w:fldChar w:fldCharType="end"/>
      </w:r>
    </w:p>
    <w:p w14:paraId="332B3767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2.4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Product elements</w:t>
      </w:r>
      <w:r>
        <w:tab/>
      </w:r>
      <w:r>
        <w:fldChar w:fldCharType="begin"/>
      </w:r>
      <w:r>
        <w:instrText xml:space="preserve"> PAGEREF _Toc85458364 \h </w:instrText>
      </w:r>
      <w:r>
        <w:fldChar w:fldCharType="separate"/>
      </w:r>
      <w:r>
        <w:t>5</w:t>
      </w:r>
      <w:r>
        <w:fldChar w:fldCharType="end"/>
      </w:r>
    </w:p>
    <w:p w14:paraId="1BF92670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2.5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Understanding the user interface</w:t>
      </w:r>
      <w:r>
        <w:tab/>
      </w:r>
      <w:r>
        <w:fldChar w:fldCharType="begin"/>
      </w:r>
      <w:r>
        <w:instrText xml:space="preserve"> PAGEREF _Toc85458365 \h </w:instrText>
      </w:r>
      <w:r>
        <w:fldChar w:fldCharType="separate"/>
      </w:r>
      <w:r>
        <w:t>5</w:t>
      </w:r>
      <w:r>
        <w:fldChar w:fldCharType="end"/>
      </w:r>
    </w:p>
    <w:p w14:paraId="40445D1F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2.6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Operating Panels</w:t>
      </w:r>
      <w:r>
        <w:tab/>
      </w:r>
      <w:r>
        <w:fldChar w:fldCharType="begin"/>
      </w:r>
      <w:r>
        <w:instrText xml:space="preserve"> PAGEREF _Toc85458366 \h </w:instrText>
      </w:r>
      <w:r>
        <w:fldChar w:fldCharType="separate"/>
      </w:r>
      <w:r>
        <w:t>5</w:t>
      </w:r>
      <w:r>
        <w:fldChar w:fldCharType="end"/>
      </w:r>
    </w:p>
    <w:p w14:paraId="19B53E36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en-GB" w:eastAsia="fr-FR"/>
        </w:rPr>
      </w:pPr>
      <w:r>
        <w:rPr>
          <w:rFonts w:cstheme="majorHAnsi"/>
          <w:color w:val="000000"/>
        </w:rPr>
        <w:t>3</w:t>
      </w:r>
      <w:r>
        <w:rPr>
          <w:rFonts w:asciiTheme="minorHAnsi" w:eastAsiaTheme="minorEastAsia" w:hAnsiTheme="minorHAnsi" w:cstheme="minorBidi"/>
          <w:szCs w:val="22"/>
          <w:lang w:val="en-GB" w:eastAsia="fr-FR"/>
        </w:rPr>
        <w:tab/>
      </w:r>
      <w:r>
        <w:rPr>
          <w:rFonts w:cstheme="majorHAnsi"/>
          <w:color w:val="000000"/>
        </w:rPr>
        <w:t>SAFETY INSTRUCTIONS</w:t>
      </w:r>
      <w:r>
        <w:tab/>
      </w:r>
      <w:r>
        <w:fldChar w:fldCharType="begin"/>
      </w:r>
      <w:r>
        <w:instrText xml:space="preserve"> PAGEREF _Toc85458367 \h </w:instrText>
      </w:r>
      <w:r>
        <w:fldChar w:fldCharType="separate"/>
      </w:r>
      <w:r>
        <w:t>6</w:t>
      </w:r>
      <w:r>
        <w:fldChar w:fldCharType="end"/>
      </w:r>
    </w:p>
    <w:p w14:paraId="59207030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3.1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How to Use the Product Safely</w:t>
      </w:r>
      <w:r>
        <w:tab/>
      </w:r>
      <w:r>
        <w:fldChar w:fldCharType="begin"/>
      </w:r>
      <w:r>
        <w:instrText xml:space="preserve"> PAGEREF _Toc85458368 \h </w:instrText>
      </w:r>
      <w:r>
        <w:fldChar w:fldCharType="separate"/>
      </w:r>
      <w:r>
        <w:t>6</w:t>
      </w:r>
      <w:r>
        <w:fldChar w:fldCharType="end"/>
      </w:r>
    </w:p>
    <w:p w14:paraId="4C7CC1B8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en-GB" w:eastAsia="fr-FR"/>
        </w:rPr>
      </w:pPr>
      <w:r>
        <w:rPr>
          <w:rFonts w:cstheme="majorHAnsi"/>
          <w:color w:val="000000"/>
        </w:rPr>
        <w:t>4</w:t>
      </w:r>
      <w:r>
        <w:rPr>
          <w:rFonts w:asciiTheme="minorHAnsi" w:eastAsiaTheme="minorEastAsia" w:hAnsiTheme="minorHAnsi" w:cstheme="minorBidi"/>
          <w:szCs w:val="22"/>
          <w:lang w:val="en-GB" w:eastAsia="fr-FR"/>
        </w:rPr>
        <w:tab/>
      </w:r>
      <w:r>
        <w:rPr>
          <w:rFonts w:cstheme="majorHAnsi"/>
          <w:color w:val="000000"/>
        </w:rPr>
        <w:t>INSTALLATION / PACKAGES</w:t>
      </w:r>
      <w:r>
        <w:tab/>
      </w:r>
      <w:r>
        <w:fldChar w:fldCharType="begin"/>
      </w:r>
      <w:r>
        <w:instrText xml:space="preserve"> PAGEREF _Toc85458369 \h </w:instrText>
      </w:r>
      <w:r>
        <w:fldChar w:fldCharType="separate"/>
      </w:r>
      <w:r>
        <w:t>7</w:t>
      </w:r>
      <w:r>
        <w:fldChar w:fldCharType="end"/>
      </w:r>
    </w:p>
    <w:p w14:paraId="69209957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4.1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STEP 1</w:t>
      </w:r>
      <w:r>
        <w:tab/>
      </w:r>
      <w:r>
        <w:fldChar w:fldCharType="begin"/>
      </w:r>
      <w:r>
        <w:instrText xml:space="preserve"> PAGEREF _Toc85458370 \h </w:instrText>
      </w:r>
      <w:r>
        <w:fldChar w:fldCharType="separate"/>
      </w:r>
      <w:r>
        <w:t>7</w:t>
      </w:r>
      <w:r>
        <w:fldChar w:fldCharType="end"/>
      </w:r>
    </w:p>
    <w:p w14:paraId="22A79538" w14:textId="77777777" w:rsidR="008655FE" w:rsidRDefault="006644EF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  <w:tab/>
      </w:r>
      <w:r>
        <w:t>Procedures for step 1</w:t>
      </w:r>
      <w:r>
        <w:tab/>
      </w:r>
      <w:r>
        <w:fldChar w:fldCharType="begin"/>
      </w:r>
      <w:r>
        <w:instrText xml:space="preserve"> PAGEREF _Toc85458371 \h </w:instrText>
      </w:r>
      <w:r>
        <w:fldChar w:fldCharType="separate"/>
      </w:r>
      <w:r>
        <w:t>7</w:t>
      </w:r>
      <w:r>
        <w:fldChar w:fldCharType="end"/>
      </w:r>
    </w:p>
    <w:p w14:paraId="12144D6E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rPr>
          <w:rFonts w:cstheme="majorHAnsi"/>
          <w:color w:val="000000"/>
        </w:rPr>
        <w:t>4.2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rPr>
          <w:rFonts w:cstheme="majorHAnsi"/>
          <w:color w:val="000000"/>
        </w:rPr>
        <w:t>STEP 2</w:t>
      </w:r>
      <w:r>
        <w:tab/>
      </w:r>
      <w:r>
        <w:fldChar w:fldCharType="begin"/>
      </w:r>
      <w:r>
        <w:instrText xml:space="preserve"> PAGEREF _Toc85458372 \h </w:instrText>
      </w:r>
      <w:r>
        <w:fldChar w:fldCharType="separate"/>
      </w:r>
      <w:r>
        <w:t>7</w:t>
      </w:r>
      <w:r>
        <w:fldChar w:fldCharType="end"/>
      </w:r>
    </w:p>
    <w:p w14:paraId="2FEB1E66" w14:textId="77777777" w:rsidR="008655FE" w:rsidRDefault="006644EF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</w:pPr>
      <w: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  <w:tab/>
      </w:r>
      <w:r>
        <w:t>Procedures for step 2</w:t>
      </w:r>
      <w:r>
        <w:tab/>
      </w:r>
      <w:r>
        <w:fldChar w:fldCharType="begin"/>
      </w:r>
      <w:r>
        <w:instrText xml:space="preserve"> PAGEREF _Toc85458373 \h </w:instrText>
      </w:r>
      <w:r>
        <w:fldChar w:fldCharType="separate"/>
      </w:r>
      <w:r>
        <w:t>7</w:t>
      </w:r>
      <w:r>
        <w:fldChar w:fldCharType="end"/>
      </w:r>
    </w:p>
    <w:p w14:paraId="69F9F3B0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en-GB" w:eastAsia="fr-FR"/>
        </w:rPr>
      </w:pPr>
      <w:r>
        <w:rPr>
          <w:rFonts w:cstheme="majorHAnsi"/>
          <w:color w:val="000000"/>
        </w:rPr>
        <w:t>5</w:t>
      </w:r>
      <w:r>
        <w:rPr>
          <w:rFonts w:asciiTheme="minorHAnsi" w:eastAsiaTheme="minorEastAsia" w:hAnsiTheme="minorHAnsi" w:cstheme="minorBidi"/>
          <w:szCs w:val="22"/>
          <w:lang w:val="en-GB" w:eastAsia="fr-FR"/>
        </w:rPr>
        <w:tab/>
      </w:r>
      <w:r>
        <w:rPr>
          <w:rFonts w:cstheme="majorHAnsi"/>
          <w:color w:val="000000"/>
        </w:rPr>
        <w:t>OPERATION/USE</w:t>
      </w:r>
      <w:r>
        <w:tab/>
      </w:r>
      <w:r>
        <w:fldChar w:fldCharType="begin"/>
      </w:r>
      <w:r>
        <w:instrText xml:space="preserve"> PAGEREF _Toc85458374 \h </w:instrText>
      </w:r>
      <w:r>
        <w:fldChar w:fldCharType="separate"/>
      </w:r>
      <w:r>
        <w:t>8</w:t>
      </w:r>
      <w:r>
        <w:fldChar w:fldCharType="end"/>
      </w:r>
    </w:p>
    <w:p w14:paraId="35068F77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5.1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How to Use the Product</w:t>
      </w:r>
      <w:r>
        <w:tab/>
      </w:r>
      <w:r>
        <w:fldChar w:fldCharType="begin"/>
      </w:r>
      <w:r>
        <w:instrText xml:space="preserve"> PAGEREF _Toc85458375 \h </w:instrText>
      </w:r>
      <w:r>
        <w:fldChar w:fldCharType="separate"/>
      </w:r>
      <w:r>
        <w:t>8</w:t>
      </w:r>
      <w:r>
        <w:fldChar w:fldCharType="end"/>
      </w:r>
    </w:p>
    <w:p w14:paraId="57BA8A9E" w14:textId="77777777" w:rsidR="008655FE" w:rsidRDefault="006644EF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  <w:tab/>
      </w:r>
      <w:r>
        <w:t>Operational environment</w:t>
      </w:r>
      <w:r>
        <w:tab/>
      </w:r>
      <w:r>
        <w:fldChar w:fldCharType="begin"/>
      </w:r>
      <w:r>
        <w:instrText xml:space="preserve"> PAGEREF _Toc85458376 \h </w:instrText>
      </w:r>
      <w:r>
        <w:fldChar w:fldCharType="separate"/>
      </w:r>
      <w:r>
        <w:t>8</w:t>
      </w:r>
      <w:r>
        <w:fldChar w:fldCharType="end"/>
      </w:r>
    </w:p>
    <w:p w14:paraId="2A64A6B1" w14:textId="77777777" w:rsidR="008655FE" w:rsidRDefault="006644EF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  <w:tab/>
      </w:r>
      <w:r>
        <w:t>Manual operating techniques</w:t>
      </w:r>
      <w:r>
        <w:tab/>
      </w:r>
      <w:r>
        <w:fldChar w:fldCharType="begin"/>
      </w:r>
      <w:r>
        <w:instrText xml:space="preserve"> PAGEREF _Toc85458377 \h </w:instrText>
      </w:r>
      <w:r>
        <w:fldChar w:fldCharType="separate"/>
      </w:r>
      <w:r>
        <w:t>8</w:t>
      </w:r>
      <w:r>
        <w:fldChar w:fldCharType="end"/>
      </w:r>
    </w:p>
    <w:p w14:paraId="725B9F3A" w14:textId="77777777" w:rsidR="008655FE" w:rsidRDefault="006644EF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</w:pPr>
      <w: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fr-FR"/>
        </w:rPr>
        <w:tab/>
      </w:r>
      <w:r>
        <w:t>Stopping the product’s operation</w:t>
      </w:r>
      <w:r>
        <w:tab/>
      </w:r>
      <w:r>
        <w:fldChar w:fldCharType="begin"/>
      </w:r>
      <w:r>
        <w:instrText xml:space="preserve"> PAGEREF _Toc85458378 \h </w:instrText>
      </w:r>
      <w:r>
        <w:fldChar w:fldCharType="separate"/>
      </w:r>
      <w:r>
        <w:t>8</w:t>
      </w:r>
      <w:r>
        <w:fldChar w:fldCharType="end"/>
      </w:r>
    </w:p>
    <w:p w14:paraId="3FF8667C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rPr>
          <w:rFonts w:cstheme="majorHAnsi"/>
          <w:color w:val="000000"/>
        </w:rPr>
        <w:t>5.2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rPr>
          <w:rFonts w:cstheme="majorHAnsi"/>
          <w:color w:val="000000"/>
        </w:rPr>
        <w:t>What to Do in Emergency and Exceptional Situations</w:t>
      </w:r>
      <w:r>
        <w:tab/>
      </w:r>
      <w:r>
        <w:fldChar w:fldCharType="begin"/>
      </w:r>
      <w:r>
        <w:instrText xml:space="preserve"> PAGEREF _Toc85458379 \h </w:instrText>
      </w:r>
      <w:r>
        <w:fldChar w:fldCharType="separate"/>
      </w:r>
      <w:r>
        <w:t>8</w:t>
      </w:r>
      <w:r>
        <w:fldChar w:fldCharType="end"/>
      </w:r>
    </w:p>
    <w:p w14:paraId="37808AF9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en-GB" w:eastAsia="fr-FR"/>
        </w:rPr>
      </w:pPr>
      <w:r>
        <w:t>6</w:t>
      </w:r>
      <w:r>
        <w:rPr>
          <w:rFonts w:asciiTheme="minorHAnsi" w:eastAsiaTheme="minorEastAsia" w:hAnsiTheme="minorHAnsi" w:cstheme="minorBidi"/>
          <w:szCs w:val="22"/>
          <w:lang w:val="en-GB" w:eastAsia="fr-FR"/>
        </w:rPr>
        <w:tab/>
      </w:r>
      <w:r>
        <w:t>TROUBLESHOOTING AND REPAIR</w:t>
      </w:r>
      <w:r>
        <w:tab/>
      </w:r>
      <w:r>
        <w:fldChar w:fldCharType="begin"/>
      </w:r>
      <w:r>
        <w:instrText xml:space="preserve"> PAGEREF _Toc85</w:instrText>
      </w:r>
      <w:r>
        <w:instrText xml:space="preserve">458380 \h </w:instrText>
      </w:r>
      <w:r>
        <w:fldChar w:fldCharType="separate"/>
      </w:r>
      <w:r>
        <w:t>9</w:t>
      </w:r>
      <w:r>
        <w:fldChar w:fldCharType="end"/>
      </w:r>
    </w:p>
    <w:p w14:paraId="596049D2" w14:textId="77777777" w:rsidR="008655FE" w:rsidRDefault="006644EF">
      <w:pPr>
        <w:pStyle w:val="TM2"/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</w:pPr>
      <w:r>
        <w:t>6.1</w:t>
      </w:r>
      <w:r>
        <w:rPr>
          <w:rFonts w:asciiTheme="minorHAnsi" w:eastAsiaTheme="minorEastAsia" w:hAnsiTheme="minorHAnsi" w:cstheme="minorBidi"/>
          <w:i w:val="0"/>
          <w:szCs w:val="22"/>
          <w:lang w:val="en-GB" w:eastAsia="fr-FR"/>
        </w:rPr>
        <w:tab/>
      </w:r>
      <w:r>
        <w:t>How to Identify and Solve Problems</w:t>
      </w:r>
      <w:r>
        <w:tab/>
      </w:r>
      <w:r>
        <w:fldChar w:fldCharType="begin"/>
      </w:r>
      <w:r>
        <w:instrText xml:space="preserve"> PAGEREF _Toc85458381 \h </w:instrText>
      </w:r>
      <w:r>
        <w:fldChar w:fldCharType="separate"/>
      </w:r>
      <w:r>
        <w:t>9</w:t>
      </w:r>
      <w:r>
        <w:fldChar w:fldCharType="end"/>
      </w:r>
    </w:p>
    <w:p w14:paraId="5DFCF58C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>
        <w:t>7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>
        <w:t>GLOSSARY</w:t>
      </w:r>
      <w:r>
        <w:tab/>
      </w:r>
      <w:r>
        <w:fldChar w:fldCharType="begin"/>
      </w:r>
      <w:r>
        <w:instrText xml:space="preserve"> PAGEREF _Toc85458382 \h </w:instrText>
      </w:r>
      <w:r>
        <w:fldChar w:fldCharType="separate"/>
      </w:r>
      <w:r>
        <w:t>10</w:t>
      </w:r>
      <w:r>
        <w:fldChar w:fldCharType="end"/>
      </w:r>
    </w:p>
    <w:p w14:paraId="4C64EA27" w14:textId="77777777" w:rsidR="008655FE" w:rsidRDefault="006644EF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>
        <w:t>8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>
        <w:t>RELATED DOCUMENTATION</w:t>
      </w:r>
      <w:r>
        <w:tab/>
      </w:r>
      <w:r>
        <w:fldChar w:fldCharType="begin"/>
      </w:r>
      <w:r>
        <w:instrText xml:space="preserve"> PAGEREF _Toc85458383 \h </w:instrText>
      </w:r>
      <w:r>
        <w:fldChar w:fldCharType="separate"/>
      </w:r>
      <w:r>
        <w:t>11</w:t>
      </w:r>
      <w:r>
        <w:fldChar w:fldCharType="end"/>
      </w:r>
    </w:p>
    <w:p w14:paraId="5677C264" w14:textId="77777777" w:rsidR="008655FE" w:rsidRDefault="006644EF">
      <w:pPr>
        <w:pStyle w:val="Titre1"/>
      </w:pPr>
      <w:r>
        <w:rPr>
          <w:rFonts w:cstheme="majorHAnsi"/>
          <w:color w:val="000000"/>
        </w:rPr>
        <w:lastRenderedPageBreak/>
        <w:fldChar w:fldCharType="end"/>
      </w:r>
      <w:bookmarkStart w:id="0" w:name="_Toc85458357"/>
      <w:bookmarkStart w:id="1" w:name="_Toc493585727"/>
      <w:r>
        <w:t>PREFACE</w:t>
      </w:r>
      <w:bookmarkEnd w:id="0"/>
      <w:bookmarkEnd w:id="1"/>
    </w:p>
    <w:p w14:paraId="4B696991" w14:textId="77777777" w:rsidR="008655FE" w:rsidRDefault="006644EF">
      <w:pPr>
        <w:pStyle w:val="Titre2"/>
        <w:jc w:val="both"/>
      </w:pPr>
      <w:bookmarkStart w:id="2" w:name="_Toc493585728"/>
      <w:bookmarkStart w:id="3" w:name="_Toc85458358"/>
      <w:r>
        <w:t>Description of the User</w:t>
      </w:r>
      <w:bookmarkEnd w:id="2"/>
      <w:bookmarkEnd w:id="3"/>
    </w:p>
    <w:p w14:paraId="2603C774" w14:textId="77777777" w:rsidR="008655FE" w:rsidRDefault="006644EF">
      <w:pPr>
        <w:jc w:val="both"/>
        <w:rPr>
          <w:iCs/>
        </w:rPr>
      </w:pPr>
      <w:r>
        <w:rPr>
          <w:iCs/>
        </w:rPr>
        <w:t xml:space="preserve">Our file server is </w:t>
      </w:r>
      <w:r w:rsidRPr="00F77BE4">
        <w:rPr>
          <w:iCs/>
          <w:lang w:val="en-GB"/>
        </w:rPr>
        <w:t>intended to</w:t>
      </w:r>
      <w:r>
        <w:rPr>
          <w:iCs/>
        </w:rPr>
        <w:t xml:space="preserve"> everyone, it’s simple to use when it’s setup. For example, a company that wants to allow its employees to access at </w:t>
      </w:r>
      <w:r w:rsidRPr="00F77BE4">
        <w:rPr>
          <w:iCs/>
          <w:lang w:val="en-GB"/>
        </w:rPr>
        <w:t>a</w:t>
      </w:r>
      <w:r>
        <w:rPr>
          <w:iCs/>
        </w:rPr>
        <w:t xml:space="preserve"> local wireless file server everywhere in the building where they can share their documents with the other u</w:t>
      </w:r>
      <w:r>
        <w:rPr>
          <w:iCs/>
        </w:rPr>
        <w:t>sers.</w:t>
      </w:r>
    </w:p>
    <w:p w14:paraId="7A077691" w14:textId="77777777" w:rsidR="008655FE" w:rsidRDefault="006644EF">
      <w:pPr>
        <w:jc w:val="both"/>
        <w:rPr>
          <w:iCs/>
        </w:rPr>
      </w:pPr>
      <w:r>
        <w:rPr>
          <w:iCs/>
        </w:rPr>
        <w:t xml:space="preserve">The users can be created or removed at </w:t>
      </w:r>
      <w:proofErr w:type="spellStart"/>
      <w:r>
        <w:rPr>
          <w:iCs/>
        </w:rPr>
        <w:t>anytime</w:t>
      </w:r>
      <w:proofErr w:type="spellEnd"/>
      <w:r>
        <w:rPr>
          <w:iCs/>
        </w:rPr>
        <w:t xml:space="preserve"> by the owner to satisfy his needs.</w:t>
      </w:r>
    </w:p>
    <w:p w14:paraId="0B5C992E" w14:textId="77777777" w:rsidR="008655FE" w:rsidRDefault="006644EF">
      <w:pPr>
        <w:jc w:val="both"/>
        <w:rPr>
          <w:iCs/>
        </w:rPr>
      </w:pPr>
      <w:r>
        <w:rPr>
          <w:iCs/>
        </w:rPr>
        <w:t xml:space="preserve">With our manual we don’t need any certification or expertise to use the server and it’s available on Windows, </w:t>
      </w:r>
      <w:proofErr w:type="gramStart"/>
      <w:r>
        <w:rPr>
          <w:iCs/>
        </w:rPr>
        <w:t>Linux</w:t>
      </w:r>
      <w:proofErr w:type="gramEnd"/>
      <w:r>
        <w:rPr>
          <w:iCs/>
        </w:rPr>
        <w:t xml:space="preserve"> or Android.</w:t>
      </w:r>
    </w:p>
    <w:p w14:paraId="7A6D40F7" w14:textId="77777777" w:rsidR="008655FE" w:rsidRDefault="006644EF">
      <w:pPr>
        <w:pStyle w:val="Titre2"/>
        <w:jc w:val="both"/>
      </w:pPr>
      <w:bookmarkStart w:id="4" w:name="_Toc493585729"/>
      <w:bookmarkStart w:id="5" w:name="_Toc85458359"/>
      <w:r>
        <w:t>Conventions Used in This Manual</w:t>
      </w:r>
      <w:bookmarkEnd w:id="4"/>
      <w:bookmarkEnd w:id="5"/>
    </w:p>
    <w:p w14:paraId="4C6239F8" w14:textId="77777777" w:rsidR="008655FE" w:rsidRDefault="006644EF">
      <w:pPr>
        <w:jc w:val="both"/>
        <w:rPr>
          <w:rFonts w:cstheme="majorHAnsi"/>
        </w:rPr>
      </w:pPr>
      <w:r>
        <w:rPr>
          <w:rFonts w:cstheme="majorHAnsi"/>
        </w:rPr>
        <w:t>The foll</w:t>
      </w:r>
      <w:r>
        <w:rPr>
          <w:rFonts w:cstheme="majorHAnsi"/>
        </w:rPr>
        <w:t>owing style conventions are used in this document:</w:t>
      </w:r>
    </w:p>
    <w:p w14:paraId="6F56AAD8" w14:textId="77777777" w:rsidR="008655FE" w:rsidRDefault="006644EF">
      <w:pPr>
        <w:jc w:val="both"/>
        <w:rPr>
          <w:rFonts w:cstheme="majorHAnsi"/>
        </w:rPr>
      </w:pPr>
      <w:r>
        <w:rPr>
          <w:rFonts w:cstheme="majorHAnsi"/>
          <w:b/>
        </w:rPr>
        <w:t>Bold</w:t>
      </w:r>
      <w:r>
        <w:rPr>
          <w:rFonts w:cstheme="majorHAnsi"/>
          <w:b/>
        </w:rPr>
        <w:br/>
      </w:r>
      <w:r>
        <w:rPr>
          <w:rFonts w:cstheme="majorHAnsi"/>
        </w:rPr>
        <w:t>Names of product elements, commands, options, programs, processes, services, and utilities Names of interface elements (such windows, dialog boxes, buttons, fields, and menus)</w:t>
      </w:r>
      <w:r>
        <w:rPr>
          <w:rFonts w:cstheme="majorHAnsi"/>
        </w:rPr>
        <w:br/>
        <w:t>Interface elements the u</w:t>
      </w:r>
      <w:r>
        <w:rPr>
          <w:rFonts w:cstheme="majorHAnsi"/>
        </w:rPr>
        <w:t xml:space="preserve">ser selects, clicks, presses, or types </w:t>
      </w:r>
    </w:p>
    <w:p w14:paraId="6AE512CF" w14:textId="77777777" w:rsidR="008655FE" w:rsidRDefault="006644EF">
      <w:pPr>
        <w:rPr>
          <w:rFonts w:cstheme="majorHAnsi"/>
        </w:rPr>
      </w:pPr>
      <w:r>
        <w:rPr>
          <w:rFonts w:cstheme="majorHAnsi"/>
          <w:i/>
        </w:rPr>
        <w:t xml:space="preserve">Italic </w:t>
      </w:r>
      <w:r>
        <w:rPr>
          <w:rFonts w:cstheme="majorHAnsi"/>
          <w:i/>
        </w:rPr>
        <w:br/>
      </w:r>
      <w:r>
        <w:rPr>
          <w:rFonts w:cstheme="majorHAnsi"/>
        </w:rPr>
        <w:t>Publication titles referenced in text</w:t>
      </w:r>
      <w:r>
        <w:rPr>
          <w:rFonts w:cstheme="majorHAnsi"/>
        </w:rPr>
        <w:br/>
        <w:t>Emphasis (for example a new term)</w:t>
      </w:r>
      <w:r>
        <w:rPr>
          <w:rFonts w:cstheme="majorHAnsi"/>
        </w:rPr>
        <w:br/>
        <w:t>Variables</w:t>
      </w:r>
    </w:p>
    <w:p w14:paraId="710F703B" w14:textId="77777777" w:rsidR="008655FE" w:rsidRDefault="006644EF">
      <w:pPr>
        <w:rPr>
          <w:rFonts w:cstheme="majorHAnsi"/>
        </w:rPr>
      </w:pPr>
      <w:r>
        <w:rPr>
          <w:rFonts w:ascii="Courier New" w:hAnsi="Courier New" w:cs="Courier New"/>
        </w:rPr>
        <w:t>Courier</w:t>
      </w:r>
      <w:r>
        <w:rPr>
          <w:rFonts w:cstheme="majorHAnsi"/>
        </w:rPr>
        <w:br/>
        <w:t>System output, such as an error message or script</w:t>
      </w:r>
      <w:r>
        <w:rPr>
          <w:rFonts w:cstheme="majorHAnsi"/>
        </w:rPr>
        <w:br/>
        <w:t>URLs, complete paths, filenames, prompts, and syntax</w:t>
      </w:r>
    </w:p>
    <w:p w14:paraId="785169F6" w14:textId="77777777" w:rsidR="008655FE" w:rsidRDefault="006644EF">
      <w:pPr>
        <w:spacing w:after="200"/>
      </w:pPr>
      <w:r>
        <w:rPr>
          <w:rFonts w:cstheme="majorHAnsi"/>
        </w:rPr>
        <w:t>User input vari</w:t>
      </w:r>
      <w:r>
        <w:rPr>
          <w:rFonts w:cstheme="majorHAnsi"/>
        </w:rPr>
        <w:t>ables</w:t>
      </w:r>
      <w:r>
        <w:rPr>
          <w:rFonts w:cstheme="majorHAnsi"/>
        </w:rPr>
        <w:br/>
        <w:t xml:space="preserve">&lt; &gt; </w:t>
      </w:r>
      <w:r>
        <w:rPr>
          <w:rFonts w:cstheme="majorHAnsi"/>
        </w:rPr>
        <w:tab/>
        <w:t xml:space="preserve">Angle brackets </w:t>
      </w:r>
      <w:r>
        <w:t>surround user-supplied values</w:t>
      </w:r>
      <w:r>
        <w:rPr>
          <w:rFonts w:cstheme="majorHAnsi"/>
        </w:rPr>
        <w:br/>
      </w:r>
      <w:proofErr w:type="gramStart"/>
      <w:r>
        <w:rPr>
          <w:rFonts w:cstheme="majorHAnsi"/>
        </w:rPr>
        <w:t>[ ]</w:t>
      </w:r>
      <w:proofErr w:type="gramEnd"/>
      <w:r>
        <w:rPr>
          <w:rFonts w:cstheme="majorHAnsi"/>
        </w:rPr>
        <w:t xml:space="preserve"> </w:t>
      </w:r>
      <w:r>
        <w:rPr>
          <w:rFonts w:cstheme="majorHAnsi"/>
        </w:rPr>
        <w:tab/>
        <w:t xml:space="preserve">Square brackets </w:t>
      </w:r>
      <w:r>
        <w:t>surround optional items</w:t>
      </w:r>
      <w:r>
        <w:rPr>
          <w:rFonts w:cstheme="majorHAnsi"/>
        </w:rPr>
        <w:br/>
        <w:t xml:space="preserve">| </w:t>
      </w:r>
      <w:r>
        <w:rPr>
          <w:rFonts w:cstheme="majorHAnsi"/>
        </w:rPr>
        <w:tab/>
        <w:t>Vertical bar indicates alternate selections - the bar means “or”</w:t>
      </w:r>
      <w:r>
        <w:rPr>
          <w:rFonts w:cstheme="majorHAnsi"/>
        </w:rPr>
        <w:br/>
      </w:r>
    </w:p>
    <w:p w14:paraId="665AFD2C" w14:textId="77777777" w:rsidR="008655FE" w:rsidRDefault="006644EF">
      <w:pPr>
        <w:pStyle w:val="Titre1"/>
        <w:jc w:val="both"/>
        <w:rPr>
          <w:rFonts w:cstheme="majorHAnsi"/>
          <w:color w:val="000000"/>
        </w:rPr>
      </w:pPr>
      <w:bookmarkStart w:id="6" w:name="_Toc493585736"/>
      <w:bookmarkStart w:id="7" w:name="_Toc85458360"/>
      <w:r>
        <w:rPr>
          <w:rFonts w:cstheme="majorHAnsi"/>
          <w:color w:val="000000"/>
        </w:rPr>
        <w:lastRenderedPageBreak/>
        <w:t>DESCRIPTION OF THE PRODUCT</w:t>
      </w:r>
      <w:bookmarkEnd w:id="6"/>
      <w:bookmarkEnd w:id="7"/>
    </w:p>
    <w:p w14:paraId="4BAF7619" w14:textId="77777777" w:rsidR="008655FE" w:rsidRDefault="006644EF">
      <w:pPr>
        <w:pStyle w:val="Titre2"/>
        <w:jc w:val="both"/>
      </w:pPr>
      <w:bookmarkStart w:id="8" w:name="_Toc493585737"/>
      <w:bookmarkStart w:id="9" w:name="_Toc85458361"/>
      <w:r>
        <w:t>Purpose of the Product</w:t>
      </w:r>
      <w:bookmarkEnd w:id="8"/>
      <w:bookmarkEnd w:id="9"/>
    </w:p>
    <w:p w14:paraId="25527340" w14:textId="77777777" w:rsidR="008655FE" w:rsidRDefault="006644EF">
      <w:r>
        <w:t xml:space="preserve">The goal of our product is to </w:t>
      </w:r>
      <w:r>
        <w:t>access easily to a wireless file server. With this device you could reach your file from any computer in your building.</w:t>
      </w:r>
    </w:p>
    <w:p w14:paraId="671C33BE" w14:textId="77777777" w:rsidR="008655FE" w:rsidRDefault="006644EF">
      <w:pPr>
        <w:pStyle w:val="Titre2"/>
        <w:jc w:val="both"/>
      </w:pPr>
      <w:bookmarkStart w:id="10" w:name="_Toc85458362"/>
      <w:r>
        <w:t>Key features of the product</w:t>
      </w:r>
      <w:bookmarkEnd w:id="10"/>
    </w:p>
    <w:p w14:paraId="3FF9E387" w14:textId="77777777" w:rsidR="008655FE" w:rsidRDefault="006644EF">
      <w:pPr>
        <w:jc w:val="both"/>
        <w:rPr>
          <w:iCs/>
        </w:rPr>
      </w:pPr>
      <w:r w:rsidRPr="00F77BE4">
        <w:rPr>
          <w:iCs/>
          <w:lang w:val="en-GB"/>
        </w:rPr>
        <w:t xml:space="preserve">The key features of the product are the </w:t>
      </w:r>
      <w:r>
        <w:rPr>
          <w:iCs/>
        </w:rPr>
        <w:t>Raspberry PI and the SD card with the Operating System in It.</w:t>
      </w:r>
      <w:r w:rsidRPr="00F77BE4">
        <w:rPr>
          <w:iCs/>
          <w:lang w:val="en-GB"/>
        </w:rPr>
        <w:t xml:space="preserve"> I</w:t>
      </w:r>
      <w:proofErr w:type="spellStart"/>
      <w:r>
        <w:rPr>
          <w:iCs/>
        </w:rPr>
        <w:t>f</w:t>
      </w:r>
      <w:proofErr w:type="spellEnd"/>
      <w:r>
        <w:rPr>
          <w:iCs/>
        </w:rPr>
        <w:t xml:space="preserve"> you</w:t>
      </w:r>
      <w:r>
        <w:rPr>
          <w:iCs/>
        </w:rPr>
        <w:t xml:space="preserve"> unplug the storage devices you will not be able to access your files.</w:t>
      </w:r>
    </w:p>
    <w:p w14:paraId="709A9445" w14:textId="77777777" w:rsidR="008655FE" w:rsidRDefault="006644EF">
      <w:pPr>
        <w:pStyle w:val="Titre2"/>
        <w:jc w:val="both"/>
      </w:pPr>
      <w:bookmarkStart w:id="11" w:name="_Toc85458363"/>
      <w:r>
        <w:t>Accessories</w:t>
      </w:r>
      <w:bookmarkEnd w:id="11"/>
    </w:p>
    <w:p w14:paraId="75372049" w14:textId="77777777" w:rsidR="008655FE" w:rsidRDefault="006644EF">
      <w:r>
        <w:t xml:space="preserve">You can connect the raspberry PI </w:t>
      </w:r>
      <w:r w:rsidRPr="00F77BE4">
        <w:rPr>
          <w:lang w:val="en-GB"/>
        </w:rPr>
        <w:t>to</w:t>
      </w:r>
      <w:r>
        <w:t xml:space="preserve"> a monitor with</w:t>
      </w:r>
      <w:r w:rsidRPr="00F77BE4">
        <w:rPr>
          <w:lang w:val="en-GB"/>
        </w:rPr>
        <w:t xml:space="preserve"> the </w:t>
      </w:r>
      <w:r>
        <w:t xml:space="preserve">HDMI port, there </w:t>
      </w:r>
      <w:proofErr w:type="spellStart"/>
      <w:r w:rsidRPr="00F77BE4">
        <w:rPr>
          <w:lang w:val="en-GB"/>
        </w:rPr>
        <w:t>i</w:t>
      </w:r>
      <w:r>
        <w:t>s</w:t>
      </w:r>
      <w:proofErr w:type="spellEnd"/>
      <w:r>
        <w:t xml:space="preserve"> a</w:t>
      </w:r>
      <w:r w:rsidRPr="00F77BE4">
        <w:rPr>
          <w:lang w:val="en-GB"/>
        </w:rPr>
        <w:t>n</w:t>
      </w:r>
      <w:r>
        <w:t xml:space="preserve"> Operating System to access your files and to solve your problems with the computer terminal. Th</w:t>
      </w:r>
      <w:r>
        <w:t xml:space="preserve">ere are four USB port, a HDMI output, an </w:t>
      </w:r>
      <w:r w:rsidRPr="00F77BE4">
        <w:rPr>
          <w:lang w:val="en-GB"/>
        </w:rPr>
        <w:t>Ethernet</w:t>
      </w:r>
      <w:r>
        <w:t xml:space="preserve"> port. You must connect the SD card with the Operating System to be able to use the raspberry PI.</w:t>
      </w:r>
    </w:p>
    <w:p w14:paraId="5EDE8F39" w14:textId="77777777" w:rsidR="008655FE" w:rsidRDefault="006644EF">
      <w:pPr>
        <w:pStyle w:val="Titre2"/>
        <w:jc w:val="both"/>
        <w:rPr>
          <w:rFonts w:cstheme="majorHAnsi"/>
          <w:i/>
        </w:rPr>
      </w:pPr>
      <w:bookmarkStart w:id="12" w:name="_Toc85458364"/>
      <w:bookmarkStart w:id="13" w:name="_Toc493585741"/>
      <w:r>
        <w:t>Product elements</w:t>
      </w:r>
      <w:bookmarkEnd w:id="12"/>
      <w:bookmarkEnd w:id="13"/>
    </w:p>
    <w:p w14:paraId="1B295D8B" w14:textId="77777777" w:rsidR="008655FE" w:rsidRDefault="006644EF">
      <w:pPr>
        <w:pStyle w:val="Liste"/>
        <w:jc w:val="both"/>
      </w:pPr>
      <w:r>
        <w:t>Raspberry PI 3</w:t>
      </w:r>
    </w:p>
    <w:p w14:paraId="1CF65D30" w14:textId="77777777" w:rsidR="008655FE" w:rsidRDefault="006644EF">
      <w:pPr>
        <w:pStyle w:val="Liste"/>
        <w:jc w:val="both"/>
      </w:pPr>
      <w:r>
        <w:t xml:space="preserve">USB </w:t>
      </w:r>
      <w:r w:rsidRPr="00F77BE4">
        <w:rPr>
          <w:lang w:val="en-GB"/>
        </w:rPr>
        <w:t>ports</w:t>
      </w:r>
      <w:r>
        <w:t xml:space="preserve"> (connect hard drive/mice/keyboard/…)</w:t>
      </w:r>
    </w:p>
    <w:p w14:paraId="3261BD0D" w14:textId="77777777" w:rsidR="008655FE" w:rsidRDefault="006644EF">
      <w:pPr>
        <w:pStyle w:val="Liste"/>
        <w:jc w:val="both"/>
      </w:pPr>
      <w:r>
        <w:t>Ethernet port</w:t>
      </w:r>
    </w:p>
    <w:p w14:paraId="6A9E618E" w14:textId="77777777" w:rsidR="008655FE" w:rsidRDefault="006644EF">
      <w:pPr>
        <w:pStyle w:val="Liste"/>
        <w:jc w:val="both"/>
      </w:pPr>
      <w:r>
        <w:t xml:space="preserve">Power supply </w:t>
      </w:r>
    </w:p>
    <w:p w14:paraId="59116983" w14:textId="77777777" w:rsidR="008655FE" w:rsidRDefault="006644EF">
      <w:pPr>
        <w:pStyle w:val="Liste"/>
        <w:jc w:val="both"/>
      </w:pPr>
      <w:r>
        <w:t>HD</w:t>
      </w:r>
      <w:r>
        <w:t>MI port (to connect a display)</w:t>
      </w:r>
    </w:p>
    <w:p w14:paraId="0C09BA22" w14:textId="77777777" w:rsidR="008655FE" w:rsidRDefault="006644EF">
      <w:pPr>
        <w:pStyle w:val="Liste"/>
        <w:jc w:val="both"/>
      </w:pPr>
      <w:r>
        <w:t>SD card (with the OS)</w:t>
      </w:r>
    </w:p>
    <w:p w14:paraId="6C366146" w14:textId="77777777" w:rsidR="008655FE" w:rsidRDefault="008655FE">
      <w:pPr>
        <w:pStyle w:val="Liste"/>
        <w:numPr>
          <w:ilvl w:val="0"/>
          <w:numId w:val="0"/>
        </w:numPr>
        <w:ind w:left="714" w:hanging="357"/>
        <w:jc w:val="both"/>
      </w:pPr>
    </w:p>
    <w:p w14:paraId="7D3E99BC" w14:textId="77777777" w:rsidR="008655FE" w:rsidRDefault="006644EF">
      <w:pPr>
        <w:pStyle w:val="Liste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114300" distR="114300" wp14:anchorId="4834654E" wp14:editId="1D1F36C2">
            <wp:extent cx="3350260" cy="251587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C34C" w14:textId="77777777" w:rsidR="008655FE" w:rsidRDefault="008655FE">
      <w:pPr>
        <w:pStyle w:val="Liste"/>
        <w:numPr>
          <w:ilvl w:val="0"/>
          <w:numId w:val="0"/>
        </w:numPr>
        <w:ind w:left="714" w:hanging="357"/>
        <w:jc w:val="both"/>
      </w:pPr>
    </w:p>
    <w:p w14:paraId="49FD1A25" w14:textId="77777777" w:rsidR="008655FE" w:rsidRDefault="008655FE">
      <w:pPr>
        <w:pStyle w:val="Liste"/>
        <w:numPr>
          <w:ilvl w:val="0"/>
          <w:numId w:val="0"/>
        </w:numPr>
        <w:ind w:left="714" w:hanging="357"/>
        <w:jc w:val="both"/>
      </w:pPr>
    </w:p>
    <w:p w14:paraId="0DE0C7A0" w14:textId="77777777" w:rsidR="008655FE" w:rsidRDefault="008655FE">
      <w:pPr>
        <w:pStyle w:val="Liste"/>
        <w:numPr>
          <w:ilvl w:val="0"/>
          <w:numId w:val="0"/>
        </w:numPr>
        <w:ind w:left="714" w:hanging="357"/>
        <w:jc w:val="both"/>
      </w:pPr>
    </w:p>
    <w:p w14:paraId="0356F1DC" w14:textId="77777777" w:rsidR="008655FE" w:rsidRDefault="008655FE">
      <w:pPr>
        <w:pStyle w:val="Liste"/>
        <w:numPr>
          <w:ilvl w:val="0"/>
          <w:numId w:val="0"/>
        </w:numPr>
        <w:ind w:left="714" w:hanging="357"/>
        <w:jc w:val="both"/>
      </w:pPr>
    </w:p>
    <w:p w14:paraId="39894942" w14:textId="77777777" w:rsidR="008655FE" w:rsidRDefault="006644EF">
      <w:pPr>
        <w:pStyle w:val="Titre2"/>
        <w:jc w:val="both"/>
        <w:rPr>
          <w:rFonts w:cstheme="majorHAnsi"/>
          <w:i/>
        </w:rPr>
      </w:pPr>
      <w:bookmarkStart w:id="14" w:name="_Toc493585742"/>
      <w:bookmarkStart w:id="15" w:name="_Toc85458365"/>
      <w:r>
        <w:t>Understanding the user interface</w:t>
      </w:r>
      <w:bookmarkEnd w:id="14"/>
      <w:bookmarkEnd w:id="15"/>
      <w:r>
        <w:t xml:space="preserve"> </w:t>
      </w:r>
      <w:r>
        <w:br/>
      </w:r>
    </w:p>
    <w:p w14:paraId="62CC35A0" w14:textId="77777777" w:rsidR="008655FE" w:rsidRDefault="006644EF">
      <w:pPr>
        <w:rPr>
          <w:rFonts w:cstheme="majorHAnsi"/>
          <w:iCs/>
        </w:rPr>
      </w:pPr>
      <w:r>
        <w:rPr>
          <w:rFonts w:cstheme="majorHAnsi"/>
          <w:iCs/>
        </w:rPr>
        <w:t>Connect the raspberry pi to the same network as your device.</w:t>
      </w:r>
    </w:p>
    <w:p w14:paraId="4F32345C" w14:textId="77777777" w:rsidR="008655FE" w:rsidRDefault="006644EF">
      <w:pPr>
        <w:rPr>
          <w:rFonts w:cstheme="majorHAnsi"/>
          <w:iCs/>
        </w:rPr>
      </w:pPr>
      <w:r>
        <w:rPr>
          <w:rFonts w:cstheme="majorHAnsi"/>
          <w:iCs/>
        </w:rPr>
        <w:t>For windows OS:</w:t>
      </w:r>
    </w:p>
    <w:p w14:paraId="540F8337" w14:textId="77777777" w:rsidR="008655FE" w:rsidRDefault="006644EF">
      <w:pPr>
        <w:rPr>
          <w:rFonts w:cstheme="majorHAnsi"/>
          <w:iCs/>
        </w:rPr>
      </w:pPr>
      <w:r>
        <w:rPr>
          <w:rFonts w:cstheme="majorHAnsi"/>
          <w:iCs/>
        </w:rPr>
        <w:tab/>
        <w:t>- open the file explorer</w:t>
      </w:r>
    </w:p>
    <w:p w14:paraId="7229ADFE" w14:textId="77777777" w:rsidR="008655FE" w:rsidRDefault="006644EF">
      <w:pPr>
        <w:rPr>
          <w:rFonts w:cstheme="majorHAnsi"/>
          <w:iCs/>
        </w:rPr>
      </w:pPr>
      <w:r>
        <w:rPr>
          <w:rFonts w:cstheme="majorHAnsi"/>
          <w:iCs/>
        </w:rPr>
        <w:tab/>
        <w:t xml:space="preserve">- on the left right click on “this PC” and select </w:t>
      </w:r>
      <w:r>
        <w:rPr>
          <w:rFonts w:cstheme="majorHAnsi"/>
          <w:iCs/>
        </w:rPr>
        <w:t>“map network drive”</w:t>
      </w:r>
    </w:p>
    <w:p w14:paraId="4404E162" w14:textId="3620BC6A" w:rsidR="008655FE" w:rsidRDefault="006644EF">
      <w:pPr>
        <w:ind w:left="578"/>
        <w:rPr>
          <w:rFonts w:cstheme="majorHAnsi"/>
          <w:iCs/>
        </w:rPr>
      </w:pPr>
      <w:r>
        <w:rPr>
          <w:rFonts w:cstheme="majorHAnsi"/>
          <w:iCs/>
        </w:rPr>
        <w:tab/>
        <w:t>- in “file” enter “\\</w:t>
      </w:r>
      <w:proofErr w:type="spellStart"/>
      <w:r>
        <w:rPr>
          <w:rFonts w:cstheme="majorHAnsi"/>
          <w:iCs/>
        </w:rPr>
        <w:t>raspberrypi</w:t>
      </w:r>
      <w:proofErr w:type="spellEnd"/>
      <w:r>
        <w:rPr>
          <w:rFonts w:cstheme="majorHAnsi"/>
          <w:iCs/>
        </w:rPr>
        <w:t>\</w:t>
      </w:r>
      <w:r w:rsidR="00F77BE4">
        <w:rPr>
          <w:rFonts w:cstheme="majorHAnsi"/>
          <w:iCs/>
        </w:rPr>
        <w:t>{</w:t>
      </w:r>
      <w:r>
        <w:rPr>
          <w:rFonts w:cstheme="majorHAnsi"/>
          <w:iCs/>
        </w:rPr>
        <w:t>username</w:t>
      </w:r>
      <w:r w:rsidR="00F77BE4">
        <w:rPr>
          <w:rFonts w:cstheme="majorHAnsi"/>
          <w:iCs/>
        </w:rPr>
        <w:t>}</w:t>
      </w:r>
      <w:r>
        <w:rPr>
          <w:rFonts w:cstheme="majorHAnsi"/>
          <w:iCs/>
        </w:rPr>
        <w:t>” (this select</w:t>
      </w:r>
      <w:r w:rsidRPr="00F77BE4">
        <w:rPr>
          <w:rFonts w:cstheme="majorHAnsi"/>
          <w:iCs/>
          <w:lang w:val="en-GB"/>
        </w:rPr>
        <w:t>s</w:t>
      </w:r>
      <w:r>
        <w:rPr>
          <w:rFonts w:cstheme="majorHAnsi"/>
          <w:iCs/>
        </w:rPr>
        <w:t xml:space="preserve"> the directory in the file server)</w:t>
      </w:r>
    </w:p>
    <w:p w14:paraId="0A474D0A" w14:textId="77777777" w:rsidR="008655FE" w:rsidRDefault="006644EF">
      <w:pPr>
        <w:pStyle w:val="Titre2"/>
        <w:jc w:val="both"/>
      </w:pPr>
      <w:bookmarkStart w:id="16" w:name="_Toc493585743"/>
      <w:bookmarkStart w:id="17" w:name="_Toc85458366"/>
      <w:r>
        <w:t>Operating Panels</w:t>
      </w:r>
      <w:bookmarkEnd w:id="16"/>
      <w:bookmarkEnd w:id="17"/>
    </w:p>
    <w:p w14:paraId="6C632357" w14:textId="77777777" w:rsidR="008655FE" w:rsidRDefault="006644EF">
      <w:r>
        <w:t>In the raspberry computer terminal:</w:t>
      </w:r>
    </w:p>
    <w:p w14:paraId="324FAEFA" w14:textId="77777777" w:rsidR="008655FE" w:rsidRDefault="006644EF">
      <w:r>
        <w:tab/>
        <w:t xml:space="preserve">-to create a new Linux user: </w:t>
      </w:r>
    </w:p>
    <w:p w14:paraId="35F875BA" w14:textId="77777777" w:rsidR="008655FE" w:rsidRDefault="006644EF">
      <w:r>
        <w:tab/>
      </w:r>
      <w:r>
        <w:tab/>
        <w:t>- “</w:t>
      </w:r>
      <w:proofErr w:type="spellStart"/>
      <w:r>
        <w:t>su</w:t>
      </w:r>
      <w:proofErr w:type="spellEnd"/>
      <w:r>
        <w:t xml:space="preserve"> </w:t>
      </w:r>
      <w:proofErr w:type="gramStart"/>
      <w:r>
        <w:t>–“</w:t>
      </w:r>
      <w:proofErr w:type="gramEnd"/>
    </w:p>
    <w:p w14:paraId="17C9304C" w14:textId="77777777" w:rsidR="008655FE" w:rsidRDefault="006644EF">
      <w:r>
        <w:tab/>
      </w:r>
      <w:r>
        <w:tab/>
        <w:t>- enter the root password</w:t>
      </w:r>
    </w:p>
    <w:p w14:paraId="1C4E9147" w14:textId="46D33090" w:rsidR="008655FE" w:rsidRDefault="006644EF">
      <w:r>
        <w:tab/>
      </w:r>
      <w:r>
        <w:tab/>
        <w:t xml:space="preserve">- </w:t>
      </w:r>
      <w:r>
        <w:t>“</w:t>
      </w:r>
      <w:proofErr w:type="spellStart"/>
      <w:r>
        <w:t>adduser</w:t>
      </w:r>
      <w:proofErr w:type="spellEnd"/>
      <w:r>
        <w:t xml:space="preserve"> </w:t>
      </w:r>
      <w:r w:rsidR="00F77BE4">
        <w:t>{</w:t>
      </w:r>
      <w:r>
        <w:t>username</w:t>
      </w:r>
      <w:r w:rsidR="00F77BE4">
        <w:t>}</w:t>
      </w:r>
      <w:r>
        <w:t>”</w:t>
      </w:r>
    </w:p>
    <w:p w14:paraId="0D281714" w14:textId="77777777" w:rsidR="008655FE" w:rsidRDefault="006644EF">
      <w:r>
        <w:tab/>
      </w:r>
      <w:r>
        <w:tab/>
        <w:t>- enter his password</w:t>
      </w:r>
    </w:p>
    <w:p w14:paraId="560A1C47" w14:textId="77777777" w:rsidR="008655FE" w:rsidRDefault="006644EF">
      <w:r>
        <w:tab/>
      </w:r>
      <w:r>
        <w:tab/>
        <w:t>- press enter five times (to set it by default)</w:t>
      </w:r>
    </w:p>
    <w:p w14:paraId="5CEBAA9B" w14:textId="77777777" w:rsidR="008655FE" w:rsidRDefault="006644EF">
      <w:r>
        <w:tab/>
      </w:r>
      <w:r>
        <w:tab/>
        <w:t>- type “o” and press enter</w:t>
      </w:r>
    </w:p>
    <w:p w14:paraId="57FCDBD7" w14:textId="77777777" w:rsidR="008655FE" w:rsidRDefault="006644EF">
      <w:r>
        <w:tab/>
      </w:r>
      <w:r>
        <w:tab/>
        <w:t>(</w:t>
      </w:r>
      <w:proofErr w:type="gramStart"/>
      <w:r>
        <w:t>the</w:t>
      </w:r>
      <w:proofErr w:type="gramEnd"/>
      <w:r>
        <w:t xml:space="preserve"> Linux user is created)</w:t>
      </w:r>
    </w:p>
    <w:p w14:paraId="1A8AB7A6" w14:textId="77777777" w:rsidR="008655FE" w:rsidRDefault="006644EF">
      <w:r>
        <w:tab/>
        <w:t>-to create the samba user:</w:t>
      </w:r>
    </w:p>
    <w:p w14:paraId="56B42E66" w14:textId="6B45C5B3" w:rsidR="008655FE" w:rsidRDefault="006644EF">
      <w:r>
        <w:tab/>
      </w:r>
      <w:r>
        <w:tab/>
        <w:t>-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r w:rsidR="00F77BE4">
        <w:t>{</w:t>
      </w:r>
      <w:r>
        <w:t xml:space="preserve">same username as </w:t>
      </w:r>
      <w:r w:rsidRPr="00F77BE4">
        <w:rPr>
          <w:lang w:val="en-GB"/>
        </w:rPr>
        <w:t>Linux</w:t>
      </w:r>
      <w:r w:rsidR="00F77BE4">
        <w:rPr>
          <w:lang w:val="en-GB"/>
        </w:rPr>
        <w:t>}</w:t>
      </w:r>
      <w:r>
        <w:t>”</w:t>
      </w:r>
    </w:p>
    <w:p w14:paraId="5964E9C0" w14:textId="77777777" w:rsidR="008655FE" w:rsidRDefault="006644EF">
      <w:r>
        <w:tab/>
      </w:r>
      <w:r>
        <w:tab/>
        <w:t>- type his password</w:t>
      </w:r>
    </w:p>
    <w:p w14:paraId="0F685DC5" w14:textId="77777777" w:rsidR="008655FE" w:rsidRDefault="006644EF">
      <w:pPr>
        <w:pStyle w:val="Titre1"/>
        <w:jc w:val="both"/>
        <w:rPr>
          <w:rFonts w:cstheme="majorHAnsi"/>
          <w:color w:val="000000"/>
        </w:rPr>
      </w:pPr>
      <w:bookmarkStart w:id="18" w:name="_Toc85458367"/>
      <w:bookmarkStart w:id="19" w:name="_Toc493585744"/>
      <w:r>
        <w:rPr>
          <w:rFonts w:cstheme="majorHAnsi"/>
          <w:color w:val="000000"/>
        </w:rPr>
        <w:lastRenderedPageBreak/>
        <w:t>SAFETY INSTRUCTIONS</w:t>
      </w:r>
      <w:bookmarkEnd w:id="18"/>
      <w:bookmarkEnd w:id="19"/>
    </w:p>
    <w:p w14:paraId="31E1FB13" w14:textId="77777777" w:rsidR="008655FE" w:rsidRDefault="006644EF">
      <w:pPr>
        <w:pStyle w:val="Note"/>
        <w:jc w:val="both"/>
      </w:pPr>
      <w:r>
        <w:rPr>
          <w:b/>
          <w:bCs/>
        </w:rPr>
        <w:t>WARNING!</w:t>
      </w:r>
      <w:r>
        <w:t xml:space="preserve"> </w:t>
      </w:r>
    </w:p>
    <w:p w14:paraId="4569DDB2" w14:textId="77777777" w:rsidR="008655FE" w:rsidRDefault="006644EF">
      <w:pPr>
        <w:pStyle w:val="Titre2"/>
        <w:jc w:val="both"/>
        <w:rPr>
          <w:i/>
        </w:rPr>
      </w:pPr>
      <w:bookmarkStart w:id="20" w:name="_Toc493585745"/>
      <w:bookmarkStart w:id="21" w:name="_Toc85458368"/>
      <w:r>
        <w:t>How to Use the Product Safely</w:t>
      </w:r>
      <w:bookmarkEnd w:id="20"/>
      <w:bookmarkEnd w:id="21"/>
    </w:p>
    <w:p w14:paraId="096ACEAF" w14:textId="77777777" w:rsidR="008655FE" w:rsidRDefault="006644EF">
      <w:pPr>
        <w:spacing w:after="0" w:line="240" w:lineRule="auto"/>
        <w:jc w:val="both"/>
        <w:rPr>
          <w:iCs/>
        </w:rPr>
      </w:pPr>
      <w:r>
        <w:rPr>
          <w:iCs/>
        </w:rPr>
        <w:t>Do not give access at the raspberry to everyone.</w:t>
      </w:r>
    </w:p>
    <w:p w14:paraId="6187BAF5" w14:textId="77777777" w:rsidR="008655FE" w:rsidRDefault="006644EF">
      <w:pPr>
        <w:spacing w:after="0" w:line="240" w:lineRule="auto"/>
        <w:jc w:val="both"/>
        <w:rPr>
          <w:iCs/>
        </w:rPr>
      </w:pPr>
      <w:r>
        <w:rPr>
          <w:iCs/>
        </w:rPr>
        <w:t>Do not unplug the power supply when the file server is on.</w:t>
      </w:r>
    </w:p>
    <w:p w14:paraId="2F1C295D" w14:textId="77777777" w:rsidR="008655FE" w:rsidRDefault="006644EF">
      <w:pPr>
        <w:spacing w:after="0" w:line="240" w:lineRule="auto"/>
        <w:jc w:val="both"/>
        <w:rPr>
          <w:iCs/>
        </w:rPr>
      </w:pPr>
      <w:r>
        <w:rPr>
          <w:iCs/>
        </w:rPr>
        <w:t xml:space="preserve">Use only secured passwords for all the users (Linux and </w:t>
      </w:r>
      <w:r w:rsidRPr="00F77BE4">
        <w:rPr>
          <w:iCs/>
          <w:lang w:val="en-GB"/>
        </w:rPr>
        <w:t>S</w:t>
      </w:r>
      <w:r>
        <w:rPr>
          <w:iCs/>
        </w:rPr>
        <w:t>amba)</w:t>
      </w:r>
    </w:p>
    <w:p w14:paraId="666B9EE3" w14:textId="77777777" w:rsidR="008655FE" w:rsidRDefault="006644EF">
      <w:pPr>
        <w:spacing w:after="0" w:line="240" w:lineRule="auto"/>
        <w:jc w:val="both"/>
        <w:rPr>
          <w:iCs/>
        </w:rPr>
      </w:pPr>
      <w:r>
        <w:rPr>
          <w:iCs/>
        </w:rPr>
        <w:t xml:space="preserve">If there is any doubt on </w:t>
      </w:r>
      <w:r>
        <w:rPr>
          <w:iCs/>
        </w:rPr>
        <w:t xml:space="preserve">the security change all </w:t>
      </w:r>
      <w:proofErr w:type="gramStart"/>
      <w:r>
        <w:rPr>
          <w:iCs/>
        </w:rPr>
        <w:t>passwords :</w:t>
      </w:r>
      <w:proofErr w:type="gramEnd"/>
    </w:p>
    <w:p w14:paraId="49BB5CF4" w14:textId="4F6EB29E" w:rsidR="008655FE" w:rsidRDefault="006644EF">
      <w:pPr>
        <w:spacing w:after="0" w:line="240" w:lineRule="auto"/>
        <w:jc w:val="both"/>
      </w:pPr>
      <w:r>
        <w:rPr>
          <w:iCs/>
        </w:rPr>
        <w:tab/>
        <w:t>- for samba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r w:rsidR="00F77BE4">
        <w:t>{</w:t>
      </w:r>
      <w:r>
        <w:t xml:space="preserve">same username as </w:t>
      </w:r>
      <w:r w:rsidRPr="00F77BE4">
        <w:rPr>
          <w:lang w:val="en-GB"/>
        </w:rPr>
        <w:t>Linux</w:t>
      </w:r>
      <w:r w:rsidR="00F77BE4">
        <w:rPr>
          <w:lang w:val="en-GB"/>
        </w:rPr>
        <w:t>}</w:t>
      </w:r>
      <w:r>
        <w:t>”</w:t>
      </w:r>
    </w:p>
    <w:p w14:paraId="33E9EB76" w14:textId="77777777" w:rsidR="008655FE" w:rsidRDefault="006644EF">
      <w:pPr>
        <w:spacing w:after="0" w:line="240" w:lineRule="auto"/>
        <w:jc w:val="both"/>
      </w:pPr>
      <w:r>
        <w:tab/>
        <w:t xml:space="preserve">- for </w:t>
      </w:r>
      <w:proofErr w:type="gramStart"/>
      <w:r w:rsidRPr="00F77BE4">
        <w:rPr>
          <w:lang w:val="en-GB"/>
        </w:rPr>
        <w:t>L</w:t>
      </w:r>
      <w:proofErr w:type="spellStart"/>
      <w:r>
        <w:t>inux</w:t>
      </w:r>
      <w:proofErr w:type="spellEnd"/>
      <w:r>
        <w:t xml:space="preserve"> :</w:t>
      </w:r>
      <w:proofErr w:type="gramEnd"/>
      <w:r>
        <w:t xml:space="preserve"> </w:t>
      </w:r>
      <w:r>
        <w:tab/>
        <w:t>- “</w:t>
      </w:r>
      <w:proofErr w:type="spellStart"/>
      <w:r>
        <w:t>su</w:t>
      </w:r>
      <w:proofErr w:type="spellEnd"/>
      <w:r>
        <w:t xml:space="preserve"> –“</w:t>
      </w:r>
    </w:p>
    <w:p w14:paraId="2FFADA25" w14:textId="77777777" w:rsidR="008655FE" w:rsidRDefault="006644EF">
      <w:pPr>
        <w:spacing w:after="0" w:line="240" w:lineRule="auto"/>
        <w:jc w:val="both"/>
      </w:pPr>
      <w:r>
        <w:tab/>
      </w:r>
      <w:r>
        <w:tab/>
        <w:t xml:space="preserve"> </w:t>
      </w:r>
      <w:r>
        <w:tab/>
        <w:t xml:space="preserve">- enter </w:t>
      </w:r>
      <w:r w:rsidRPr="00F77BE4">
        <w:rPr>
          <w:lang w:val="en-GB"/>
        </w:rPr>
        <w:t xml:space="preserve">the </w:t>
      </w:r>
      <w:r>
        <w:t>root password</w:t>
      </w:r>
    </w:p>
    <w:p w14:paraId="458F93D5" w14:textId="6F18DB60" w:rsidR="008655FE" w:rsidRDefault="006644EF">
      <w:pPr>
        <w:spacing w:after="0" w:line="240" w:lineRule="auto"/>
        <w:jc w:val="both"/>
      </w:pPr>
      <w:r>
        <w:tab/>
      </w:r>
      <w:r>
        <w:tab/>
      </w:r>
      <w:r>
        <w:tab/>
        <w:t xml:space="preserve">- passwd </w:t>
      </w:r>
      <w:r w:rsidR="00F77BE4">
        <w:t>{</w:t>
      </w:r>
      <w:r>
        <w:t>username</w:t>
      </w:r>
      <w:r w:rsidR="00F77BE4">
        <w:t>}</w:t>
      </w:r>
    </w:p>
    <w:p w14:paraId="30273CC7" w14:textId="77777777" w:rsidR="008655FE" w:rsidRDefault="006644EF">
      <w:pPr>
        <w:spacing w:after="0" w:line="240" w:lineRule="auto"/>
        <w:jc w:val="both"/>
      </w:pPr>
      <w:r>
        <w:tab/>
      </w:r>
      <w:r>
        <w:tab/>
      </w:r>
      <w:r>
        <w:tab/>
        <w:t>- enter</w:t>
      </w:r>
      <w:r w:rsidRPr="00F77BE4">
        <w:rPr>
          <w:lang w:val="en-GB"/>
        </w:rPr>
        <w:t xml:space="preserve"> the</w:t>
      </w:r>
      <w:r>
        <w:t xml:space="preserve"> new password</w:t>
      </w:r>
    </w:p>
    <w:p w14:paraId="6C53756F" w14:textId="77777777" w:rsidR="008655FE" w:rsidRDefault="006644EF">
      <w:pPr>
        <w:pStyle w:val="Titre1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lastRenderedPageBreak/>
        <w:t xml:space="preserve"> </w:t>
      </w:r>
      <w:bookmarkStart w:id="22" w:name="_Toc85458369"/>
      <w:r>
        <w:rPr>
          <w:rFonts w:cstheme="majorHAnsi"/>
          <w:color w:val="000000"/>
        </w:rPr>
        <w:t>INSTALLATION / PACKAGES</w:t>
      </w:r>
      <w:bookmarkEnd w:id="22"/>
    </w:p>
    <w:p w14:paraId="58CD06AE" w14:textId="77777777" w:rsidR="008655FE" w:rsidRDefault="006644EF">
      <w:pPr>
        <w:pStyle w:val="Titre2"/>
        <w:jc w:val="both"/>
      </w:pPr>
      <w:r>
        <w:t>Install the OS.</w:t>
      </w:r>
    </w:p>
    <w:p w14:paraId="4C8615A8" w14:textId="77777777" w:rsidR="008655FE" w:rsidRDefault="006644EF">
      <w:pPr>
        <w:pStyle w:val="Titre3"/>
        <w:jc w:val="both"/>
      </w:pPr>
      <w:bookmarkStart w:id="23" w:name="_Toc493585761"/>
      <w:bookmarkStart w:id="24" w:name="_Toc85458371"/>
      <w:r>
        <w:t xml:space="preserve">Procedures </w:t>
      </w:r>
      <w:bookmarkEnd w:id="23"/>
      <w:bookmarkEnd w:id="24"/>
      <w:r>
        <w:t>to i</w:t>
      </w:r>
      <w:r>
        <w:t>nstall the OS</w:t>
      </w:r>
    </w:p>
    <w:p w14:paraId="4EF99CB5" w14:textId="77777777" w:rsidR="008655FE" w:rsidRDefault="006644EF">
      <w:pPr>
        <w:jc w:val="both"/>
        <w:rPr>
          <w:rFonts w:cstheme="majorHAnsi"/>
          <w:b/>
        </w:rPr>
      </w:pPr>
      <w:r>
        <w:rPr>
          <w:rFonts w:cstheme="majorHAnsi"/>
          <w:b/>
        </w:rPr>
        <w:t>To install OS:</w:t>
      </w:r>
    </w:p>
    <w:p w14:paraId="58FD9AF4" w14:textId="77777777" w:rsidR="008655FE" w:rsidRDefault="006644EF">
      <w:pPr>
        <w:pStyle w:val="Listenumros"/>
        <w:jc w:val="both"/>
      </w:pPr>
      <w:r>
        <w:rPr>
          <w:lang w:val="fr-FR"/>
        </w:rPr>
        <w:t>F</w:t>
      </w:r>
      <w:r>
        <w:t>lash the SD card.</w:t>
      </w:r>
    </w:p>
    <w:p w14:paraId="142E5C42" w14:textId="77777777" w:rsidR="008655FE" w:rsidRDefault="006644EF">
      <w:pPr>
        <w:pStyle w:val="Listenumros"/>
        <w:jc w:val="both"/>
      </w:pPr>
      <w:r w:rsidRPr="00F77BE4">
        <w:rPr>
          <w:lang w:val="en-GB"/>
        </w:rPr>
        <w:t>I</w:t>
      </w:r>
      <w:proofErr w:type="spellStart"/>
      <w:r>
        <w:t>nitializ</w:t>
      </w:r>
      <w:proofErr w:type="spellEnd"/>
      <w:r w:rsidRPr="00F77BE4">
        <w:rPr>
          <w:lang w:val="en-GB"/>
        </w:rPr>
        <w:t>e</w:t>
      </w:r>
      <w:r>
        <w:t xml:space="preserve"> the OS </w:t>
      </w:r>
      <w:r>
        <w:t>at the first login.</w:t>
      </w:r>
    </w:p>
    <w:p w14:paraId="51960CBE" w14:textId="77777777" w:rsidR="008655FE" w:rsidRDefault="006644EF">
      <w:pPr>
        <w:pStyle w:val="Titre2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>Install Samba.</w:t>
      </w:r>
    </w:p>
    <w:p w14:paraId="0473BAC8" w14:textId="77777777" w:rsidR="008655FE" w:rsidRDefault="006644EF">
      <w:pPr>
        <w:rPr>
          <w:lang w:val="fr-FR"/>
        </w:rPr>
      </w:pPr>
      <w:r>
        <w:t>Open the computer terminal</w:t>
      </w:r>
      <w:r>
        <w:rPr>
          <w:lang w:val="fr-FR"/>
        </w:rPr>
        <w:t>.</w:t>
      </w:r>
    </w:p>
    <w:p w14:paraId="66D13164" w14:textId="77777777" w:rsidR="008655FE" w:rsidRDefault="006644EF">
      <w:pPr>
        <w:pStyle w:val="Titre3"/>
        <w:jc w:val="both"/>
      </w:pPr>
      <w:bookmarkStart w:id="25" w:name="_Toc493585764"/>
      <w:bookmarkStart w:id="26" w:name="_Toc85458373"/>
      <w:r>
        <w:t xml:space="preserve">Procedures </w:t>
      </w:r>
      <w:bookmarkEnd w:id="25"/>
      <w:bookmarkEnd w:id="26"/>
      <w:r>
        <w:t>to install Samba</w:t>
      </w:r>
    </w:p>
    <w:p w14:paraId="0260C603" w14:textId="77777777" w:rsidR="008655FE" w:rsidRDefault="006644EF">
      <w:pPr>
        <w:jc w:val="both"/>
        <w:rPr>
          <w:rFonts w:cstheme="majorHAnsi"/>
          <w:b/>
        </w:rPr>
      </w:pPr>
      <w:r>
        <w:rPr>
          <w:rFonts w:cstheme="majorHAnsi"/>
          <w:b/>
        </w:rPr>
        <w:t>To install Samba:</w:t>
      </w:r>
    </w:p>
    <w:p w14:paraId="55991E28" w14:textId="77777777" w:rsidR="008655FE" w:rsidRDefault="006644EF">
      <w:pPr>
        <w:pStyle w:val="Listenumros"/>
        <w:numPr>
          <w:ilvl w:val="0"/>
          <w:numId w:val="8"/>
        </w:numPr>
        <w:spacing w:before="240" w:after="525"/>
      </w:pPr>
      <w:r w:rsidRPr="00F77BE4">
        <w:rPr>
          <w:lang w:val="en-GB"/>
        </w:rPr>
        <w:t xml:space="preserve">In the raspberry computer terminal </w:t>
      </w:r>
      <w:proofErr w:type="gramStart"/>
      <w:r w:rsidRPr="00F77BE4">
        <w:rPr>
          <w:lang w:val="en-GB"/>
        </w:rPr>
        <w:t>type :</w:t>
      </w:r>
      <w:proofErr w:type="gramEnd"/>
      <w:r w:rsidRPr="00F77BE4">
        <w:rPr>
          <w:lang w:val="en-GB"/>
        </w:rPr>
        <w:t xml:space="preserve"> </w:t>
      </w:r>
      <w:r>
        <w:t>“</w:t>
      </w:r>
      <w:proofErr w:type="spellStart"/>
      <w:r>
        <w:t>sudo</w:t>
      </w:r>
      <w:proofErr w:type="spellEnd"/>
      <w:r>
        <w:t xml:space="preserve"> apt install samba samba-common-bin”</w:t>
      </w:r>
    </w:p>
    <w:p w14:paraId="6E26BFCB" w14:textId="77777777" w:rsidR="008655FE" w:rsidRDefault="006644EF">
      <w:pPr>
        <w:pStyle w:val="Listenumros"/>
        <w:numPr>
          <w:ilvl w:val="0"/>
          <w:numId w:val="8"/>
        </w:numPr>
        <w:jc w:val="both"/>
      </w:pPr>
      <w:r>
        <w:t>We modified the possibility to users to be able to see the directory “public”</w:t>
      </w:r>
    </w:p>
    <w:p w14:paraId="5F98C8BA" w14:textId="77777777" w:rsidR="008655FE" w:rsidRDefault="006644EF">
      <w:pPr>
        <w:spacing w:after="0" w:line="240" w:lineRule="auto"/>
        <w:jc w:val="both"/>
        <w:rPr>
          <w:rFonts w:eastAsiaTheme="majorEastAsia" w:cstheme="majorHAnsi"/>
          <w:b/>
          <w:bCs/>
          <w:color w:val="000000"/>
          <w:sz w:val="32"/>
          <w:szCs w:val="28"/>
        </w:rPr>
      </w:pPr>
      <w:r>
        <w:rPr>
          <w:rFonts w:cstheme="majorHAnsi"/>
          <w:color w:val="000000"/>
        </w:rPr>
        <w:br w:type="page"/>
      </w:r>
    </w:p>
    <w:p w14:paraId="03597CB0" w14:textId="77777777" w:rsidR="008655FE" w:rsidRDefault="006644EF">
      <w:pPr>
        <w:pStyle w:val="Titre1"/>
        <w:jc w:val="both"/>
        <w:rPr>
          <w:rFonts w:cstheme="majorHAnsi"/>
          <w:color w:val="000000"/>
        </w:rPr>
      </w:pPr>
      <w:bookmarkStart w:id="27" w:name="_Toc493585782"/>
      <w:bookmarkStart w:id="28" w:name="_Toc85458374"/>
      <w:r>
        <w:rPr>
          <w:rFonts w:cstheme="majorHAnsi"/>
          <w:color w:val="000000"/>
        </w:rPr>
        <w:lastRenderedPageBreak/>
        <w:t>OPERATION/USE</w:t>
      </w:r>
      <w:bookmarkEnd w:id="27"/>
      <w:bookmarkEnd w:id="28"/>
    </w:p>
    <w:p w14:paraId="1B111BBF" w14:textId="77777777" w:rsidR="008655FE" w:rsidRDefault="006644EF">
      <w:pPr>
        <w:pStyle w:val="Titre2"/>
        <w:jc w:val="both"/>
      </w:pPr>
      <w:bookmarkStart w:id="29" w:name="_Toc493585783"/>
      <w:bookmarkStart w:id="30" w:name="_Toc85458375"/>
      <w:r>
        <w:t>How to Use the Product</w:t>
      </w:r>
      <w:bookmarkEnd w:id="29"/>
      <w:bookmarkEnd w:id="30"/>
    </w:p>
    <w:p w14:paraId="7A621D83" w14:textId="77777777" w:rsidR="008655FE" w:rsidRDefault="006644EF">
      <w:pPr>
        <w:pStyle w:val="Titre3"/>
        <w:jc w:val="both"/>
      </w:pPr>
      <w:bookmarkStart w:id="31" w:name="_Toc493585784"/>
      <w:bookmarkStart w:id="32" w:name="_Toc85458376"/>
      <w:r>
        <w:t>Operational environment</w:t>
      </w:r>
      <w:bookmarkEnd w:id="31"/>
      <w:bookmarkEnd w:id="32"/>
    </w:p>
    <w:p w14:paraId="21133476" w14:textId="77777777" w:rsidR="008655FE" w:rsidRPr="00F77BE4" w:rsidRDefault="006644EF">
      <w:pPr>
        <w:rPr>
          <w:lang w:val="en-GB"/>
        </w:rPr>
      </w:pPr>
      <w:r w:rsidRPr="00F77BE4">
        <w:rPr>
          <w:lang w:val="en-GB"/>
        </w:rPr>
        <w:t xml:space="preserve">The wireless file server is </w:t>
      </w:r>
      <w:r w:rsidRPr="00F77BE4">
        <w:rPr>
          <w:lang w:val="en-GB"/>
        </w:rPr>
        <w:t xml:space="preserve">under Linux. You can access to the files with Windows, </w:t>
      </w:r>
      <w:proofErr w:type="gramStart"/>
      <w:r w:rsidRPr="00F77BE4">
        <w:rPr>
          <w:lang w:val="en-GB"/>
        </w:rPr>
        <w:t>Linux</w:t>
      </w:r>
      <w:proofErr w:type="gramEnd"/>
      <w:r w:rsidRPr="00F77BE4">
        <w:rPr>
          <w:lang w:val="en-GB"/>
        </w:rPr>
        <w:t xml:space="preserve"> or Android.</w:t>
      </w:r>
    </w:p>
    <w:p w14:paraId="78D04EBB" w14:textId="77777777" w:rsidR="008655FE" w:rsidRDefault="006644EF">
      <w:pPr>
        <w:pStyle w:val="Titre3"/>
        <w:jc w:val="both"/>
      </w:pPr>
      <w:bookmarkStart w:id="33" w:name="_Toc85458377"/>
      <w:bookmarkStart w:id="34" w:name="_Toc493585785"/>
      <w:r>
        <w:t>Manual operating techniques</w:t>
      </w:r>
      <w:bookmarkEnd w:id="33"/>
      <w:bookmarkEnd w:id="34"/>
      <w:r>
        <w:t xml:space="preserve"> </w:t>
      </w:r>
    </w:p>
    <w:p w14:paraId="6A696127" w14:textId="77777777" w:rsidR="008655FE" w:rsidRDefault="006644EF">
      <w:pPr>
        <w:pStyle w:val="Listenumros"/>
        <w:numPr>
          <w:ilvl w:val="0"/>
          <w:numId w:val="9"/>
        </w:numPr>
        <w:jc w:val="both"/>
      </w:pPr>
      <w:r w:rsidRPr="00F77BE4">
        <w:rPr>
          <w:lang w:val="en-GB"/>
        </w:rPr>
        <w:t xml:space="preserve">You </w:t>
      </w:r>
      <w:proofErr w:type="gramStart"/>
      <w:r w:rsidRPr="00F77BE4">
        <w:rPr>
          <w:lang w:val="en-GB"/>
        </w:rPr>
        <w:t>have to</w:t>
      </w:r>
      <w:proofErr w:type="gramEnd"/>
      <w:r w:rsidRPr="00F77BE4">
        <w:rPr>
          <w:lang w:val="en-GB"/>
        </w:rPr>
        <w:t xml:space="preserve"> turn on the raspberry Pi. </w:t>
      </w:r>
    </w:p>
    <w:p w14:paraId="67C113DF" w14:textId="77777777" w:rsidR="008655FE" w:rsidRDefault="006644EF">
      <w:pPr>
        <w:pStyle w:val="Listenumros"/>
        <w:numPr>
          <w:ilvl w:val="0"/>
          <w:numId w:val="9"/>
        </w:numPr>
        <w:jc w:val="both"/>
      </w:pPr>
      <w:r w:rsidRPr="00F77BE4">
        <w:rPr>
          <w:lang w:val="en-GB"/>
        </w:rPr>
        <w:t xml:space="preserve">You must be connected at the same network as the raspberry pi. The server will automatically be available. </w:t>
      </w:r>
    </w:p>
    <w:p w14:paraId="752431C4" w14:textId="77777777" w:rsidR="008655FE" w:rsidRDefault="006644EF">
      <w:pPr>
        <w:pStyle w:val="Titre3"/>
        <w:jc w:val="both"/>
      </w:pPr>
      <w:bookmarkStart w:id="35" w:name="_Toc493585789"/>
      <w:bookmarkStart w:id="36" w:name="_Toc85458378"/>
      <w:r>
        <w:t>Stoppin</w:t>
      </w:r>
      <w:r>
        <w:t>g the product’s operation</w:t>
      </w:r>
      <w:bookmarkEnd w:id="35"/>
      <w:bookmarkEnd w:id="36"/>
    </w:p>
    <w:p w14:paraId="089631A7" w14:textId="77777777" w:rsidR="008655FE" w:rsidRPr="00F77BE4" w:rsidRDefault="006644EF">
      <w:pPr>
        <w:jc w:val="both"/>
        <w:rPr>
          <w:rFonts w:cstheme="majorHAnsi"/>
          <w:iCs/>
          <w:highlight w:val="yellow"/>
          <w:lang w:val="en-GB"/>
        </w:rPr>
      </w:pPr>
      <w:r w:rsidRPr="00F77BE4">
        <w:rPr>
          <w:rFonts w:cstheme="majorHAnsi"/>
          <w:iCs/>
          <w:lang w:val="en-GB"/>
        </w:rPr>
        <w:t xml:space="preserve">To stop the product’s </w:t>
      </w:r>
      <w:proofErr w:type="gramStart"/>
      <w:r w:rsidRPr="00F77BE4">
        <w:rPr>
          <w:rFonts w:cstheme="majorHAnsi"/>
          <w:iCs/>
          <w:lang w:val="en-GB"/>
        </w:rPr>
        <w:t>operation</w:t>
      </w:r>
      <w:proofErr w:type="gramEnd"/>
      <w:r w:rsidRPr="00F77BE4">
        <w:rPr>
          <w:rFonts w:cstheme="majorHAnsi"/>
          <w:iCs/>
          <w:lang w:val="en-GB"/>
        </w:rPr>
        <w:t xml:space="preserve"> you have to </w:t>
      </w:r>
      <w:proofErr w:type="spellStart"/>
      <w:r w:rsidRPr="00F77BE4">
        <w:rPr>
          <w:rFonts w:cstheme="majorHAnsi"/>
          <w:iCs/>
          <w:lang w:val="en-GB"/>
        </w:rPr>
        <w:t>shutdown</w:t>
      </w:r>
      <w:proofErr w:type="spellEnd"/>
      <w:r w:rsidRPr="00F77BE4">
        <w:rPr>
          <w:rFonts w:cstheme="majorHAnsi"/>
          <w:iCs/>
          <w:lang w:val="en-GB"/>
        </w:rPr>
        <w:t xml:space="preserve"> the raspberry Pi.</w:t>
      </w:r>
    </w:p>
    <w:p w14:paraId="04FB9A7B" w14:textId="77777777" w:rsidR="008655FE" w:rsidRDefault="006644EF">
      <w:pPr>
        <w:pStyle w:val="Listenumros"/>
        <w:numPr>
          <w:ilvl w:val="0"/>
          <w:numId w:val="10"/>
        </w:numPr>
        <w:jc w:val="both"/>
      </w:pPr>
      <w:r w:rsidRPr="00F77BE4">
        <w:rPr>
          <w:lang w:val="en-GB"/>
        </w:rPr>
        <w:t>When you are on the desktop click on the Raspberry Pi icon</w:t>
      </w:r>
    </w:p>
    <w:p w14:paraId="436206BF" w14:textId="77777777" w:rsidR="008655FE" w:rsidRDefault="006644EF">
      <w:pPr>
        <w:pStyle w:val="Listenumros"/>
        <w:jc w:val="both"/>
      </w:pP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Disconnect</w:t>
      </w:r>
      <w:proofErr w:type="spellEnd"/>
    </w:p>
    <w:p w14:paraId="22A9B1B8" w14:textId="77777777" w:rsidR="008655FE" w:rsidRDefault="006644EF">
      <w:pPr>
        <w:pStyle w:val="Listenumros"/>
        <w:jc w:val="both"/>
      </w:pPr>
      <w:r>
        <w:rPr>
          <w:lang w:val="fr-FR"/>
        </w:rPr>
        <w:t>Click on</w:t>
      </w:r>
      <w:proofErr w:type="gramStart"/>
      <w:r>
        <w:rPr>
          <w:lang w:val="fr-FR"/>
        </w:rPr>
        <w:t xml:space="preserve"> «</w:t>
      </w:r>
      <w:proofErr w:type="spellStart"/>
      <w:r>
        <w:rPr>
          <w:lang w:val="fr-FR"/>
        </w:rPr>
        <w:t>shutdown</w:t>
      </w:r>
      <w:proofErr w:type="spellEnd"/>
      <w:proofErr w:type="gramEnd"/>
      <w:r>
        <w:rPr>
          <w:lang w:val="fr-FR"/>
        </w:rPr>
        <w:t>»</w:t>
      </w:r>
    </w:p>
    <w:p w14:paraId="63139BA2" w14:textId="77777777" w:rsidR="008655FE" w:rsidRDefault="006644EF">
      <w:pPr>
        <w:pStyle w:val="Titre2"/>
        <w:jc w:val="both"/>
        <w:rPr>
          <w:rFonts w:cstheme="majorHAnsi"/>
          <w:color w:val="000000"/>
        </w:rPr>
      </w:pPr>
      <w:bookmarkStart w:id="37" w:name="_Toc493585794"/>
      <w:bookmarkStart w:id="38" w:name="_Toc85458379"/>
      <w:r>
        <w:rPr>
          <w:rFonts w:cstheme="majorHAnsi"/>
          <w:color w:val="000000"/>
        </w:rPr>
        <w:t>What to Do in Emergency and Exceptional Situations</w:t>
      </w:r>
      <w:bookmarkEnd w:id="37"/>
      <w:bookmarkEnd w:id="38"/>
    </w:p>
    <w:p w14:paraId="0246941C" w14:textId="77777777" w:rsidR="008655FE" w:rsidRDefault="006644EF">
      <w:pPr>
        <w:jc w:val="both"/>
        <w:rPr>
          <w:rFonts w:cstheme="majorHAnsi"/>
          <w:b/>
        </w:rPr>
      </w:pPr>
      <w:r>
        <w:rPr>
          <w:rFonts w:cstheme="majorHAnsi"/>
          <w:b/>
        </w:rPr>
        <w:t>In case of an</w:t>
      </w:r>
      <w:r>
        <w:rPr>
          <w:rFonts w:cstheme="majorHAnsi"/>
          <w:b/>
        </w:rPr>
        <w:t xml:space="preserve"> emergency:</w:t>
      </w:r>
    </w:p>
    <w:p w14:paraId="68ACAC1E" w14:textId="77777777" w:rsidR="008655FE" w:rsidRDefault="006644EF">
      <w:pPr>
        <w:spacing w:after="0" w:line="240" w:lineRule="auto"/>
        <w:jc w:val="both"/>
        <w:rPr>
          <w:iCs/>
        </w:rPr>
      </w:pPr>
      <w:r w:rsidRPr="00F77BE4">
        <w:rPr>
          <w:iCs/>
          <w:lang w:val="en-GB"/>
        </w:rPr>
        <w:t xml:space="preserve">- </w:t>
      </w:r>
      <w:r>
        <w:rPr>
          <w:iCs/>
        </w:rPr>
        <w:t xml:space="preserve">If there is any doubt on the security change all </w:t>
      </w:r>
      <w:proofErr w:type="gramStart"/>
      <w:r>
        <w:rPr>
          <w:iCs/>
        </w:rPr>
        <w:t>passwords :</w:t>
      </w:r>
      <w:proofErr w:type="gramEnd"/>
    </w:p>
    <w:p w14:paraId="4353F2B6" w14:textId="6D1021D5" w:rsidR="008655FE" w:rsidRDefault="006644EF">
      <w:pPr>
        <w:spacing w:after="0" w:line="240" w:lineRule="auto"/>
        <w:jc w:val="both"/>
      </w:pPr>
      <w:r>
        <w:rPr>
          <w:iCs/>
        </w:rPr>
        <w:tab/>
        <w:t>- for samba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r w:rsidR="00F77BE4">
        <w:t>{</w:t>
      </w:r>
      <w:r>
        <w:t xml:space="preserve">same username as </w:t>
      </w:r>
      <w:r w:rsidRPr="00F77BE4">
        <w:rPr>
          <w:lang w:val="en-GB"/>
        </w:rPr>
        <w:t>Linux</w:t>
      </w:r>
      <w:r w:rsidR="00F77BE4">
        <w:rPr>
          <w:lang w:val="en-GB"/>
        </w:rPr>
        <w:t>}</w:t>
      </w:r>
      <w:r>
        <w:t>”</w:t>
      </w:r>
    </w:p>
    <w:p w14:paraId="06930B9C" w14:textId="77777777" w:rsidR="008655FE" w:rsidRDefault="006644EF">
      <w:pPr>
        <w:spacing w:after="0" w:line="240" w:lineRule="auto"/>
        <w:jc w:val="both"/>
      </w:pPr>
      <w:r>
        <w:tab/>
        <w:t xml:space="preserve">- for </w:t>
      </w:r>
      <w:proofErr w:type="gramStart"/>
      <w:r w:rsidRPr="00F77BE4">
        <w:rPr>
          <w:lang w:val="en-GB"/>
        </w:rPr>
        <w:t>L</w:t>
      </w:r>
      <w:proofErr w:type="spellStart"/>
      <w:r>
        <w:t>inux</w:t>
      </w:r>
      <w:proofErr w:type="spellEnd"/>
      <w:r>
        <w:t xml:space="preserve"> :</w:t>
      </w:r>
      <w:proofErr w:type="gramEnd"/>
      <w:r>
        <w:t xml:space="preserve"> </w:t>
      </w:r>
      <w:r>
        <w:tab/>
        <w:t>- “</w:t>
      </w:r>
      <w:proofErr w:type="spellStart"/>
      <w:r>
        <w:t>su</w:t>
      </w:r>
      <w:proofErr w:type="spellEnd"/>
      <w:r>
        <w:t xml:space="preserve"> –“</w:t>
      </w:r>
    </w:p>
    <w:p w14:paraId="52310AD4" w14:textId="77777777" w:rsidR="008655FE" w:rsidRDefault="006644EF">
      <w:pPr>
        <w:spacing w:after="0" w:line="240" w:lineRule="auto"/>
        <w:jc w:val="both"/>
      </w:pPr>
      <w:r>
        <w:tab/>
      </w:r>
      <w:r>
        <w:tab/>
        <w:t xml:space="preserve"> </w:t>
      </w:r>
      <w:r>
        <w:tab/>
        <w:t xml:space="preserve">- enter </w:t>
      </w:r>
      <w:r w:rsidRPr="00F77BE4">
        <w:rPr>
          <w:lang w:val="en-GB"/>
        </w:rPr>
        <w:t xml:space="preserve">the </w:t>
      </w:r>
      <w:r>
        <w:t>root password</w:t>
      </w:r>
    </w:p>
    <w:p w14:paraId="3E7958D5" w14:textId="7316FCD2" w:rsidR="008655FE" w:rsidRDefault="006644EF">
      <w:pPr>
        <w:spacing w:after="0" w:line="240" w:lineRule="auto"/>
        <w:jc w:val="both"/>
      </w:pPr>
      <w:r>
        <w:tab/>
      </w:r>
      <w:r>
        <w:tab/>
      </w:r>
      <w:r>
        <w:tab/>
        <w:t xml:space="preserve">- passwd </w:t>
      </w:r>
      <w:r w:rsidR="00F77BE4">
        <w:t>{</w:t>
      </w:r>
      <w:r>
        <w:t>username</w:t>
      </w:r>
      <w:r w:rsidR="00F77BE4">
        <w:t>}</w:t>
      </w:r>
    </w:p>
    <w:p w14:paraId="5051B9D8" w14:textId="77777777" w:rsidR="008655FE" w:rsidRDefault="006644EF">
      <w:pPr>
        <w:spacing w:after="0" w:line="240" w:lineRule="auto"/>
        <w:jc w:val="both"/>
      </w:pPr>
      <w:r>
        <w:tab/>
      </w:r>
      <w:r>
        <w:tab/>
      </w:r>
      <w:r>
        <w:tab/>
        <w:t>- enter</w:t>
      </w:r>
      <w:r w:rsidRPr="00F77BE4">
        <w:rPr>
          <w:lang w:val="en-GB"/>
        </w:rPr>
        <w:t xml:space="preserve"> the</w:t>
      </w:r>
      <w:r>
        <w:t xml:space="preserve"> new password</w:t>
      </w:r>
    </w:p>
    <w:p w14:paraId="6A5384D5" w14:textId="77777777" w:rsidR="008655FE" w:rsidRDefault="008655FE">
      <w:pPr>
        <w:spacing w:after="0" w:line="240" w:lineRule="auto"/>
        <w:jc w:val="both"/>
      </w:pPr>
    </w:p>
    <w:p w14:paraId="211BD8C4" w14:textId="77777777" w:rsidR="008655FE" w:rsidRDefault="008655FE">
      <w:pPr>
        <w:spacing w:after="0" w:line="240" w:lineRule="auto"/>
        <w:jc w:val="both"/>
      </w:pPr>
    </w:p>
    <w:p w14:paraId="44579492" w14:textId="77777777" w:rsidR="008655FE" w:rsidRDefault="006644EF">
      <w:pPr>
        <w:spacing w:after="0" w:line="240" w:lineRule="auto"/>
        <w:jc w:val="both"/>
      </w:pPr>
      <w:r w:rsidRPr="00F77BE4">
        <w:rPr>
          <w:lang w:val="en-GB"/>
        </w:rPr>
        <w:t xml:space="preserve">- If the </w:t>
      </w:r>
      <w:r w:rsidRPr="00F77BE4">
        <w:rPr>
          <w:lang w:val="en-GB"/>
        </w:rPr>
        <w:t>server is not working properly, reboot the raspberry Pi.</w:t>
      </w:r>
      <w:r>
        <w:br w:type="page"/>
      </w:r>
    </w:p>
    <w:p w14:paraId="6EEB75CF" w14:textId="77777777" w:rsidR="008655FE" w:rsidRDefault="006644EF">
      <w:pPr>
        <w:pStyle w:val="Titre1"/>
      </w:pPr>
      <w:bookmarkStart w:id="39" w:name="_Toc493585802"/>
      <w:r>
        <w:lastRenderedPageBreak/>
        <w:t xml:space="preserve"> </w:t>
      </w:r>
      <w:bookmarkStart w:id="40" w:name="_Toc85458380"/>
      <w:r>
        <w:t>TROUBLESHOOTING AND REPAIR</w:t>
      </w:r>
      <w:bookmarkEnd w:id="39"/>
      <w:bookmarkEnd w:id="40"/>
    </w:p>
    <w:p w14:paraId="5A137F0F" w14:textId="77777777" w:rsidR="008655FE" w:rsidRDefault="006644EF">
      <w:pPr>
        <w:pStyle w:val="Titre2"/>
        <w:jc w:val="both"/>
      </w:pPr>
      <w:bookmarkStart w:id="41" w:name="_Toc493585803"/>
      <w:bookmarkStart w:id="42" w:name="_Toc85458381"/>
      <w:r>
        <w:t>How to Identify and Solve Problems</w:t>
      </w:r>
      <w:bookmarkEnd w:id="41"/>
      <w:bookmarkEnd w:id="42"/>
    </w:p>
    <w:p w14:paraId="38FE3BD7" w14:textId="77777777" w:rsidR="008655FE" w:rsidRDefault="006644EF">
      <w:pPr>
        <w:pStyle w:val="Note"/>
        <w:jc w:val="both"/>
      </w:pPr>
      <w:r>
        <w:rPr>
          <w:b/>
        </w:rPr>
        <w:t>WARNING:</w:t>
      </w:r>
      <w:r>
        <w:t xml:space="preserve">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655FE" w14:paraId="68A040E5" w14:textId="77777777" w:rsidTr="0086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6" w:type="dxa"/>
          </w:tcPr>
          <w:p w14:paraId="0C4A7556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 xml:space="preserve">Error </w:t>
            </w:r>
          </w:p>
        </w:tc>
        <w:tc>
          <w:tcPr>
            <w:tcW w:w="2877" w:type="dxa"/>
          </w:tcPr>
          <w:p w14:paraId="1F8409A2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 xml:space="preserve">Cause </w:t>
            </w:r>
          </w:p>
        </w:tc>
        <w:tc>
          <w:tcPr>
            <w:tcW w:w="2877" w:type="dxa"/>
          </w:tcPr>
          <w:p w14:paraId="277257D5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Solution</w:t>
            </w:r>
          </w:p>
        </w:tc>
      </w:tr>
      <w:tr w:rsidR="008655FE" w14:paraId="56E02D26" w14:textId="77777777" w:rsidTr="008655FE">
        <w:tc>
          <w:tcPr>
            <w:tcW w:w="2876" w:type="dxa"/>
          </w:tcPr>
          <w:p w14:paraId="66E68C12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>If you can’t find the server on the network.</w:t>
            </w:r>
          </w:p>
        </w:tc>
        <w:tc>
          <w:tcPr>
            <w:tcW w:w="2877" w:type="dxa"/>
          </w:tcPr>
          <w:p w14:paraId="35988A8C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 xml:space="preserve"> Sometimes it is not working.</w:t>
            </w:r>
          </w:p>
        </w:tc>
        <w:tc>
          <w:tcPr>
            <w:tcW w:w="2877" w:type="dxa"/>
          </w:tcPr>
          <w:p w14:paraId="3807E7F0" w14:textId="5A6601AC" w:rsidR="008655FE" w:rsidRPr="00F77BE4" w:rsidRDefault="006644EF">
            <w:pPr>
              <w:spacing w:after="60"/>
              <w:jc w:val="both"/>
              <w:rPr>
                <w:rFonts w:cstheme="majorHAnsi"/>
                <w:iCs/>
                <w:lang w:val="en-GB"/>
              </w:rPr>
            </w:pPr>
            <w:r w:rsidRPr="00F77BE4">
              <w:rPr>
                <w:lang w:val="en-GB"/>
              </w:rPr>
              <w:t xml:space="preserve">Try to replace in </w:t>
            </w:r>
            <w:r>
              <w:rPr>
                <w:rFonts w:cstheme="majorHAnsi"/>
                <w:iCs/>
              </w:rPr>
              <w:t>“\\</w:t>
            </w:r>
            <w:proofErr w:type="spellStart"/>
            <w:r>
              <w:rPr>
                <w:rFonts w:cstheme="majorHAnsi"/>
                <w:iCs/>
              </w:rPr>
              <w:t>raspb</w:t>
            </w:r>
            <w:r>
              <w:rPr>
                <w:rFonts w:cstheme="majorHAnsi"/>
                <w:iCs/>
              </w:rPr>
              <w:t>errypi</w:t>
            </w:r>
            <w:proofErr w:type="spellEnd"/>
            <w:r>
              <w:rPr>
                <w:rFonts w:cstheme="majorHAnsi"/>
                <w:iCs/>
              </w:rPr>
              <w:t>\</w:t>
            </w:r>
            <w:r w:rsidR="00F77BE4">
              <w:rPr>
                <w:rFonts w:cstheme="majorHAnsi"/>
                <w:iCs/>
              </w:rPr>
              <w:t>{</w:t>
            </w:r>
            <w:r>
              <w:rPr>
                <w:rFonts w:cstheme="majorHAnsi"/>
                <w:iCs/>
              </w:rPr>
              <w:t>username</w:t>
            </w:r>
            <w:r w:rsidR="00F77BE4">
              <w:rPr>
                <w:rFonts w:cstheme="majorHAnsi"/>
                <w:iCs/>
              </w:rPr>
              <w:t>}</w:t>
            </w:r>
            <w:r>
              <w:rPr>
                <w:rFonts w:cstheme="majorHAnsi"/>
                <w:iCs/>
              </w:rPr>
              <w:t>”</w:t>
            </w:r>
            <w:r w:rsidRPr="00F77BE4">
              <w:rPr>
                <w:rFonts w:cstheme="majorHAnsi"/>
                <w:iCs/>
                <w:lang w:val="en-GB"/>
              </w:rPr>
              <w:t xml:space="preserve"> </w:t>
            </w:r>
          </w:p>
          <w:p w14:paraId="2259BC2E" w14:textId="77777777" w:rsidR="008655FE" w:rsidRPr="00F77BE4" w:rsidRDefault="006644EF">
            <w:pPr>
              <w:spacing w:after="60"/>
              <w:jc w:val="both"/>
              <w:rPr>
                <w:rFonts w:cstheme="majorHAnsi"/>
                <w:iCs/>
                <w:lang w:val="en-GB"/>
              </w:rPr>
            </w:pPr>
            <w:r w:rsidRPr="00F77BE4">
              <w:rPr>
                <w:rFonts w:cstheme="majorHAnsi"/>
                <w:iCs/>
                <w:lang w:val="en-GB"/>
              </w:rPr>
              <w:t>«raspberry» by the IP address of the raspberry Pi.</w:t>
            </w:r>
          </w:p>
          <w:p w14:paraId="6794E9F4" w14:textId="77777777" w:rsidR="008655FE" w:rsidRPr="00F77BE4" w:rsidRDefault="006644EF">
            <w:pPr>
              <w:spacing w:after="60"/>
              <w:jc w:val="both"/>
              <w:rPr>
                <w:rFonts w:cstheme="majorHAnsi"/>
                <w:iCs/>
                <w:lang w:val="en-GB"/>
              </w:rPr>
            </w:pPr>
            <w:r w:rsidRPr="00F77BE4">
              <w:rPr>
                <w:rFonts w:cstheme="majorHAnsi"/>
                <w:iCs/>
                <w:lang w:val="en-GB"/>
              </w:rPr>
              <w:t xml:space="preserve">(In the raspberry computer terminal </w:t>
            </w:r>
            <w:proofErr w:type="gramStart"/>
            <w:r w:rsidRPr="00F77BE4">
              <w:rPr>
                <w:rFonts w:cstheme="majorHAnsi"/>
                <w:iCs/>
                <w:lang w:val="en-GB"/>
              </w:rPr>
              <w:t>type :</w:t>
            </w:r>
            <w:proofErr w:type="gramEnd"/>
            <w:r w:rsidRPr="00F77BE4">
              <w:rPr>
                <w:rFonts w:cstheme="majorHAnsi"/>
                <w:iCs/>
                <w:lang w:val="en-GB"/>
              </w:rPr>
              <w:t xml:space="preserve"> «ifconfig» to get the IP address).</w:t>
            </w:r>
          </w:p>
        </w:tc>
      </w:tr>
      <w:tr w:rsidR="008655FE" w14:paraId="292B752F" w14:textId="77777777" w:rsidTr="008655FE">
        <w:tc>
          <w:tcPr>
            <w:tcW w:w="2876" w:type="dxa"/>
          </w:tcPr>
          <w:p w14:paraId="71310024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User </w:t>
            </w:r>
            <w:proofErr w:type="spellStart"/>
            <w:r>
              <w:rPr>
                <w:lang w:val="fr-FR"/>
              </w:rPr>
              <w:t>error</w:t>
            </w:r>
            <w:proofErr w:type="spellEnd"/>
          </w:p>
        </w:tc>
        <w:tc>
          <w:tcPr>
            <w:tcW w:w="2877" w:type="dxa"/>
          </w:tcPr>
          <w:p w14:paraId="7FDF5026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 xml:space="preserve">If you are already connected with a </w:t>
            </w:r>
            <w:proofErr w:type="gramStart"/>
            <w:r w:rsidRPr="00F77BE4">
              <w:rPr>
                <w:lang w:val="en-GB"/>
              </w:rPr>
              <w:t>user</w:t>
            </w:r>
            <w:proofErr w:type="gramEnd"/>
            <w:r w:rsidRPr="00F77BE4">
              <w:rPr>
                <w:lang w:val="en-GB"/>
              </w:rPr>
              <w:t xml:space="preserve"> you cannot change user.</w:t>
            </w:r>
          </w:p>
        </w:tc>
        <w:tc>
          <w:tcPr>
            <w:tcW w:w="2877" w:type="dxa"/>
          </w:tcPr>
          <w:p w14:paraId="3512B160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 xml:space="preserve">You </w:t>
            </w:r>
            <w:proofErr w:type="gramStart"/>
            <w:r w:rsidRPr="00F77BE4">
              <w:rPr>
                <w:lang w:val="en-GB"/>
              </w:rPr>
              <w:t>have to</w:t>
            </w:r>
            <w:proofErr w:type="gramEnd"/>
            <w:r w:rsidRPr="00F77BE4">
              <w:rPr>
                <w:lang w:val="en-GB"/>
              </w:rPr>
              <w:t xml:space="preserve"> open </w:t>
            </w:r>
            <w:r w:rsidRPr="00F77BE4">
              <w:rPr>
                <w:lang w:val="en-GB"/>
              </w:rPr>
              <w:t>an another «</w:t>
            </w:r>
            <w:r>
              <w:rPr>
                <w:rFonts w:cstheme="majorHAnsi"/>
                <w:iCs/>
              </w:rPr>
              <w:t>map network drive</w:t>
            </w:r>
            <w:r w:rsidRPr="00F77BE4">
              <w:rPr>
                <w:rFonts w:cstheme="majorHAnsi"/>
                <w:iCs/>
                <w:lang w:val="en-GB"/>
              </w:rPr>
              <w:t>».</w:t>
            </w:r>
          </w:p>
        </w:tc>
      </w:tr>
      <w:tr w:rsidR="00F77BE4" w14:paraId="3ED2AE83" w14:textId="77777777" w:rsidTr="008655FE">
        <w:tc>
          <w:tcPr>
            <w:tcW w:w="2876" w:type="dxa"/>
          </w:tcPr>
          <w:p w14:paraId="2969D74B" w14:textId="5AAF28A7" w:rsidR="00F77BE4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To </w:t>
            </w:r>
            <w:proofErr w:type="spellStart"/>
            <w:r>
              <w:rPr>
                <w:lang w:val="fr-FR"/>
              </w:rPr>
              <w:t>remove</w:t>
            </w:r>
            <w:proofErr w:type="spellEnd"/>
            <w:r>
              <w:rPr>
                <w:lang w:val="fr-FR"/>
              </w:rPr>
              <w:t xml:space="preserve"> an user </w:t>
            </w:r>
          </w:p>
        </w:tc>
        <w:tc>
          <w:tcPr>
            <w:tcW w:w="2877" w:type="dxa"/>
          </w:tcPr>
          <w:p w14:paraId="5C751BE8" w14:textId="22FA8C2C" w:rsidR="00F77BE4" w:rsidRPr="00F77BE4" w:rsidRDefault="00F77BE4">
            <w:pPr>
              <w:spacing w:after="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Process in use </w:t>
            </w:r>
          </w:p>
        </w:tc>
        <w:tc>
          <w:tcPr>
            <w:tcW w:w="2877" w:type="dxa"/>
          </w:tcPr>
          <w:p w14:paraId="13BC6DF3" w14:textId="5913BF51" w:rsidR="00F77BE4" w:rsidRPr="00F77BE4" w:rsidRDefault="00F77BE4">
            <w:pPr>
              <w:spacing w:after="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Reboot the raspberry </w:t>
            </w:r>
          </w:p>
        </w:tc>
      </w:tr>
    </w:tbl>
    <w:p w14:paraId="033B6697" w14:textId="77777777" w:rsidR="008655FE" w:rsidRDefault="008655FE">
      <w:pPr>
        <w:jc w:val="both"/>
      </w:pPr>
    </w:p>
    <w:p w14:paraId="18DB7285" w14:textId="77777777" w:rsidR="008655FE" w:rsidRDefault="008655FE">
      <w:pPr>
        <w:jc w:val="both"/>
      </w:pPr>
    </w:p>
    <w:p w14:paraId="35C50C9F" w14:textId="77777777" w:rsidR="008655FE" w:rsidRDefault="006644EF">
      <w:pPr>
        <w:spacing w:after="0" w:line="240" w:lineRule="auto"/>
        <w:jc w:val="both"/>
        <w:rPr>
          <w:rFonts w:eastAsiaTheme="majorEastAsia" w:cstheme="majorHAnsi"/>
          <w:b/>
          <w:bCs/>
          <w:color w:val="000000"/>
          <w:sz w:val="26"/>
          <w:szCs w:val="26"/>
        </w:rPr>
      </w:pPr>
      <w:r>
        <w:rPr>
          <w:rFonts w:cstheme="majorHAnsi"/>
          <w:color w:val="000000"/>
        </w:rPr>
        <w:br w:type="page"/>
      </w:r>
    </w:p>
    <w:p w14:paraId="6381F1FF" w14:textId="77777777" w:rsidR="008655FE" w:rsidRDefault="006644EF">
      <w:pPr>
        <w:pStyle w:val="Titre1"/>
        <w:jc w:val="both"/>
      </w:pPr>
      <w:bookmarkStart w:id="43" w:name="_Toc85458382"/>
      <w:bookmarkStart w:id="44" w:name="_Toc493585822"/>
      <w:r>
        <w:lastRenderedPageBreak/>
        <w:t>GLOSSARY</w:t>
      </w:r>
      <w:bookmarkEnd w:id="43"/>
      <w:bookmarkEnd w:id="44"/>
    </w:p>
    <w:tbl>
      <w:tblPr>
        <w:tblStyle w:val="Table"/>
        <w:tblW w:w="8674" w:type="dxa"/>
        <w:tblLook w:val="04A0" w:firstRow="1" w:lastRow="0" w:firstColumn="1" w:lastColumn="0" w:noHBand="0" w:noVBand="1"/>
      </w:tblPr>
      <w:tblGrid>
        <w:gridCol w:w="2809"/>
        <w:gridCol w:w="5865"/>
      </w:tblGrid>
      <w:tr w:rsidR="008655FE" w14:paraId="723F0BBC" w14:textId="77777777" w:rsidTr="0086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9" w:type="dxa"/>
          </w:tcPr>
          <w:p w14:paraId="0B2DB35C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Term</w:t>
            </w:r>
          </w:p>
        </w:tc>
        <w:tc>
          <w:tcPr>
            <w:tcW w:w="5865" w:type="dxa"/>
          </w:tcPr>
          <w:p w14:paraId="73467D3A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Meaning</w:t>
            </w:r>
          </w:p>
        </w:tc>
      </w:tr>
      <w:tr w:rsidR="008655FE" w14:paraId="3C15F178" w14:textId="77777777" w:rsidTr="008655FE">
        <w:tc>
          <w:tcPr>
            <w:tcW w:w="2809" w:type="dxa"/>
          </w:tcPr>
          <w:p w14:paraId="77B21A43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Samba</w:t>
            </w:r>
          </w:p>
        </w:tc>
        <w:tc>
          <w:tcPr>
            <w:tcW w:w="5865" w:type="dxa"/>
          </w:tcPr>
          <w:p w14:paraId="06A67CFF" w14:textId="77777777" w:rsidR="008655FE" w:rsidRDefault="006644EF">
            <w:pPr>
              <w:spacing w:after="60"/>
              <w:jc w:val="both"/>
            </w:pPr>
            <w:r w:rsidRPr="00F77BE4">
              <w:rPr>
                <w:lang w:val="en-GB"/>
              </w:rPr>
              <w:t xml:space="preserve">Samba enables Linux / Unix machines to communicate with Windows machines in a network. Samba is </w:t>
            </w:r>
            <w:proofErr w:type="gramStart"/>
            <w:r w:rsidRPr="00F77BE4">
              <w:rPr>
                <w:lang w:val="en-GB"/>
              </w:rPr>
              <w:t>open source</w:t>
            </w:r>
            <w:proofErr w:type="gramEnd"/>
            <w:r w:rsidRPr="00F77BE4">
              <w:rPr>
                <w:lang w:val="en-GB"/>
              </w:rPr>
              <w:t xml:space="preserve"> software. Originally, Samba was developed in 1991 for fast and secure file and </w:t>
            </w:r>
            <w:r w:rsidRPr="00F77BE4">
              <w:rPr>
                <w:lang w:val="en-GB"/>
              </w:rPr>
              <w:t xml:space="preserve">print </w:t>
            </w:r>
            <w:proofErr w:type="gramStart"/>
            <w:r w:rsidRPr="00F77BE4">
              <w:rPr>
                <w:lang w:val="en-GB"/>
              </w:rPr>
              <w:t>share</w:t>
            </w:r>
            <w:proofErr w:type="gramEnd"/>
            <w:r w:rsidRPr="00F77BE4">
              <w:rPr>
                <w:lang w:val="en-GB"/>
              </w:rPr>
              <w:t xml:space="preserve"> for all clients using the SMB protocol. </w:t>
            </w:r>
            <w:proofErr w:type="spellStart"/>
            <w:r>
              <w:rPr>
                <w:lang w:val="fr-FR"/>
              </w:rPr>
              <w:t>Since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has </w:t>
            </w:r>
            <w:proofErr w:type="spellStart"/>
            <w:r>
              <w:rPr>
                <w:lang w:val="fr-FR"/>
              </w:rPr>
              <w:t>evolved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added</w:t>
            </w:r>
            <w:proofErr w:type="spellEnd"/>
            <w:r>
              <w:rPr>
                <w:lang w:val="fr-FR"/>
              </w:rPr>
              <w:t xml:space="preserve"> more </w:t>
            </w:r>
            <w:proofErr w:type="spellStart"/>
            <w:r>
              <w:rPr>
                <w:lang w:val="fr-FR"/>
              </w:rPr>
              <w:t>capabilities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8655FE" w14:paraId="144D4599" w14:textId="77777777" w:rsidTr="008655FE">
        <w:tc>
          <w:tcPr>
            <w:tcW w:w="2809" w:type="dxa"/>
          </w:tcPr>
          <w:p w14:paraId="30DD503A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proofErr w:type="gramStart"/>
            <w:r>
              <w:rPr>
                <w:lang w:val="fr-FR"/>
              </w:rPr>
              <w:t>root</w:t>
            </w:r>
            <w:proofErr w:type="gramEnd"/>
          </w:p>
        </w:tc>
        <w:tc>
          <w:tcPr>
            <w:tcW w:w="5865" w:type="dxa"/>
          </w:tcPr>
          <w:p w14:paraId="355B8D6C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>It’s the name of the superuser under Linux. It is a special user account used for system administration.</w:t>
            </w:r>
          </w:p>
        </w:tc>
      </w:tr>
      <w:tr w:rsidR="008655FE" w14:paraId="0BFA1781" w14:textId="77777777" w:rsidTr="008655FE">
        <w:tc>
          <w:tcPr>
            <w:tcW w:w="2809" w:type="dxa"/>
          </w:tcPr>
          <w:p w14:paraId="7373BE7E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IP </w:t>
            </w:r>
            <w:proofErr w:type="spellStart"/>
            <w:r>
              <w:rPr>
                <w:lang w:val="fr-FR"/>
              </w:rPr>
              <w:t>address</w:t>
            </w:r>
            <w:proofErr w:type="spellEnd"/>
          </w:p>
        </w:tc>
        <w:tc>
          <w:tcPr>
            <w:tcW w:w="5865" w:type="dxa"/>
          </w:tcPr>
          <w:p w14:paraId="3A5FE5A7" w14:textId="77777777" w:rsidR="008655FE" w:rsidRPr="00F77BE4" w:rsidRDefault="006644EF">
            <w:pPr>
              <w:spacing w:after="60"/>
              <w:jc w:val="both"/>
              <w:rPr>
                <w:lang w:val="en-GB"/>
              </w:rPr>
            </w:pPr>
            <w:r w:rsidRPr="00F77BE4">
              <w:rPr>
                <w:lang w:val="en-GB"/>
              </w:rPr>
              <w:t xml:space="preserve">Stands for </w:t>
            </w:r>
            <w:r w:rsidRPr="00F77BE4">
              <w:rPr>
                <w:lang w:val="en-GB"/>
              </w:rPr>
              <w:t xml:space="preserve">Internet Protocol address, it is a numerical label such as 192.168.35.20 that is connected to a computer network that uses the Internet Protocol for communication. An IP address serves two main </w:t>
            </w:r>
            <w:proofErr w:type="gramStart"/>
            <w:r w:rsidRPr="00F77BE4">
              <w:rPr>
                <w:lang w:val="en-GB"/>
              </w:rPr>
              <w:t>functions :</w:t>
            </w:r>
            <w:proofErr w:type="gramEnd"/>
            <w:r w:rsidRPr="00F77BE4">
              <w:rPr>
                <w:lang w:val="en-GB"/>
              </w:rPr>
              <w:t xml:space="preserve"> network interface identification and location addr</w:t>
            </w:r>
            <w:r w:rsidRPr="00F77BE4">
              <w:rPr>
                <w:lang w:val="en-GB"/>
              </w:rPr>
              <w:t>essing.</w:t>
            </w:r>
          </w:p>
        </w:tc>
      </w:tr>
    </w:tbl>
    <w:p w14:paraId="14646F8E" w14:textId="77777777" w:rsidR="008655FE" w:rsidRDefault="006644EF">
      <w:pPr>
        <w:pStyle w:val="Titre1"/>
        <w:jc w:val="both"/>
      </w:pPr>
      <w:bookmarkStart w:id="45" w:name="_Toc493585823"/>
      <w:bookmarkStart w:id="46" w:name="_Toc85458383"/>
      <w:r>
        <w:lastRenderedPageBreak/>
        <w:t>RELATED DOCUMENTATION</w:t>
      </w:r>
      <w:bookmarkEnd w:id="45"/>
      <w:bookmarkEnd w:id="46"/>
    </w:p>
    <w:tbl>
      <w:tblPr>
        <w:tblStyle w:val="Table"/>
        <w:tblW w:w="8640" w:type="dxa"/>
        <w:tblLook w:val="04A0" w:firstRow="1" w:lastRow="0" w:firstColumn="1" w:lastColumn="0" w:noHBand="0" w:noVBand="1"/>
      </w:tblPr>
      <w:tblGrid>
        <w:gridCol w:w="494"/>
        <w:gridCol w:w="1729"/>
        <w:gridCol w:w="1013"/>
        <w:gridCol w:w="3899"/>
        <w:gridCol w:w="1505"/>
      </w:tblGrid>
      <w:tr w:rsidR="008655FE" w14:paraId="77072ECE" w14:textId="77777777" w:rsidTr="0086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" w:type="dxa"/>
          </w:tcPr>
          <w:p w14:paraId="6C185D32" w14:textId="77777777" w:rsidR="008655FE" w:rsidRDefault="006644EF">
            <w:pPr>
              <w:spacing w:after="60"/>
              <w:jc w:val="both"/>
              <w:rPr>
                <w:b w:val="0"/>
              </w:rPr>
            </w:pPr>
            <w:bookmarkStart w:id="47" w:name="_Hlk85788847"/>
            <w:r>
              <w:t>#</w:t>
            </w:r>
          </w:p>
        </w:tc>
        <w:tc>
          <w:tcPr>
            <w:tcW w:w="1729" w:type="dxa"/>
          </w:tcPr>
          <w:p w14:paraId="7DBC335B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Document Title</w:t>
            </w:r>
          </w:p>
        </w:tc>
        <w:tc>
          <w:tcPr>
            <w:tcW w:w="1013" w:type="dxa"/>
          </w:tcPr>
          <w:p w14:paraId="380B355A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Version #</w:t>
            </w:r>
          </w:p>
        </w:tc>
        <w:tc>
          <w:tcPr>
            <w:tcW w:w="3899" w:type="dxa"/>
          </w:tcPr>
          <w:p w14:paraId="210A8AF3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Location</w:t>
            </w:r>
          </w:p>
        </w:tc>
        <w:tc>
          <w:tcPr>
            <w:tcW w:w="1505" w:type="dxa"/>
          </w:tcPr>
          <w:p w14:paraId="2C814A2B" w14:textId="77777777" w:rsidR="008655FE" w:rsidRDefault="006644EF">
            <w:pPr>
              <w:spacing w:after="60"/>
              <w:jc w:val="both"/>
              <w:rPr>
                <w:b w:val="0"/>
              </w:rPr>
            </w:pPr>
            <w:r>
              <w:t>Author</w:t>
            </w:r>
          </w:p>
        </w:tc>
      </w:tr>
      <w:tr w:rsidR="008655FE" w14:paraId="6E39E70C" w14:textId="77777777" w:rsidTr="008655FE">
        <w:tc>
          <w:tcPr>
            <w:tcW w:w="494" w:type="dxa"/>
          </w:tcPr>
          <w:p w14:paraId="699B9735" w14:textId="77777777" w:rsidR="008655FE" w:rsidRDefault="006644EF">
            <w:pPr>
              <w:spacing w:after="60"/>
              <w:jc w:val="both"/>
            </w:pPr>
            <w:r>
              <w:t>1</w:t>
            </w:r>
          </w:p>
        </w:tc>
        <w:tc>
          <w:tcPr>
            <w:tcW w:w="1729" w:type="dxa"/>
          </w:tcPr>
          <w:p w14:paraId="1104CE8F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Créer un NAS avec votre </w:t>
            </w:r>
            <w:proofErr w:type="spellStart"/>
            <w:r>
              <w:rPr>
                <w:lang w:val="fr-FR"/>
              </w:rPr>
              <w:t>raspberry</w:t>
            </w:r>
            <w:proofErr w:type="spellEnd"/>
            <w:r>
              <w:rPr>
                <w:lang w:val="fr-FR"/>
              </w:rPr>
              <w:t xml:space="preserve"> Pi et Samba</w:t>
            </w:r>
          </w:p>
        </w:tc>
        <w:tc>
          <w:tcPr>
            <w:tcW w:w="1013" w:type="dxa"/>
          </w:tcPr>
          <w:p w14:paraId="0074F28F" w14:textId="77777777" w:rsidR="008655FE" w:rsidRDefault="008655FE">
            <w:pPr>
              <w:spacing w:after="60"/>
              <w:jc w:val="both"/>
              <w:rPr>
                <w:lang w:val="fr-FR"/>
              </w:rPr>
            </w:pPr>
          </w:p>
        </w:tc>
        <w:tc>
          <w:tcPr>
            <w:tcW w:w="3899" w:type="dxa"/>
          </w:tcPr>
          <w:p w14:paraId="218A0AAE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hyperlink r:id="rId12" w:history="1">
              <w:r>
                <w:rPr>
                  <w:rStyle w:val="Lienhypertexte"/>
                  <w:lang w:val="fr-FR"/>
                </w:rPr>
                <w:t>https://raspberry-pi.fr/raspberry-pi-nas-samba/</w:t>
              </w:r>
            </w:hyperlink>
          </w:p>
        </w:tc>
        <w:tc>
          <w:tcPr>
            <w:tcW w:w="1505" w:type="dxa"/>
          </w:tcPr>
          <w:p w14:paraId="47C86790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Raspberry Pi FR</w:t>
            </w:r>
          </w:p>
        </w:tc>
      </w:tr>
      <w:tr w:rsidR="008655FE" w:rsidRPr="00F77BE4" w14:paraId="3629F9E6" w14:textId="77777777" w:rsidTr="008655FE">
        <w:tc>
          <w:tcPr>
            <w:tcW w:w="494" w:type="dxa"/>
          </w:tcPr>
          <w:p w14:paraId="3E61B6E3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729" w:type="dxa"/>
          </w:tcPr>
          <w:p w14:paraId="45B2024C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Superuser</w:t>
            </w:r>
            <w:proofErr w:type="spellEnd"/>
          </w:p>
        </w:tc>
        <w:tc>
          <w:tcPr>
            <w:tcW w:w="1013" w:type="dxa"/>
          </w:tcPr>
          <w:p w14:paraId="590F03A9" w14:textId="77777777" w:rsidR="008655FE" w:rsidRDefault="008655FE">
            <w:pPr>
              <w:spacing w:after="60"/>
              <w:jc w:val="both"/>
              <w:rPr>
                <w:lang w:val="fr-FR"/>
              </w:rPr>
            </w:pPr>
          </w:p>
        </w:tc>
        <w:tc>
          <w:tcPr>
            <w:tcW w:w="3899" w:type="dxa"/>
          </w:tcPr>
          <w:p w14:paraId="300C535F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hyperlink r:id="rId13" w:history="1">
              <w:r>
                <w:rPr>
                  <w:rStyle w:val="Lienhypertexte"/>
                  <w:lang w:val="fr-FR"/>
                </w:rPr>
                <w:t>https://en.wikipedia.org/wiki/Superuser</w:t>
              </w:r>
            </w:hyperlink>
          </w:p>
        </w:tc>
        <w:tc>
          <w:tcPr>
            <w:tcW w:w="1505" w:type="dxa"/>
          </w:tcPr>
          <w:p w14:paraId="63E72958" w14:textId="065B8D2D" w:rsidR="008655FE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Wikipédia</w:t>
            </w:r>
          </w:p>
        </w:tc>
      </w:tr>
      <w:tr w:rsidR="008655FE" w:rsidRPr="00F77BE4" w14:paraId="357DA152" w14:textId="77777777" w:rsidTr="008655FE">
        <w:tc>
          <w:tcPr>
            <w:tcW w:w="494" w:type="dxa"/>
          </w:tcPr>
          <w:p w14:paraId="0364B9BC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729" w:type="dxa"/>
          </w:tcPr>
          <w:p w14:paraId="4A361838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IP </w:t>
            </w:r>
            <w:proofErr w:type="spellStart"/>
            <w:r>
              <w:rPr>
                <w:lang w:val="fr-FR"/>
              </w:rPr>
              <w:t>address</w:t>
            </w:r>
            <w:proofErr w:type="spellEnd"/>
          </w:p>
        </w:tc>
        <w:tc>
          <w:tcPr>
            <w:tcW w:w="1013" w:type="dxa"/>
          </w:tcPr>
          <w:p w14:paraId="184BFBA8" w14:textId="77777777" w:rsidR="008655FE" w:rsidRDefault="008655FE">
            <w:pPr>
              <w:spacing w:after="60"/>
              <w:jc w:val="both"/>
              <w:rPr>
                <w:lang w:val="fr-FR"/>
              </w:rPr>
            </w:pPr>
          </w:p>
        </w:tc>
        <w:tc>
          <w:tcPr>
            <w:tcW w:w="3899" w:type="dxa"/>
          </w:tcPr>
          <w:p w14:paraId="3602114E" w14:textId="77777777" w:rsidR="008655FE" w:rsidRDefault="006644EF">
            <w:pPr>
              <w:spacing w:after="60"/>
              <w:jc w:val="both"/>
              <w:rPr>
                <w:lang w:val="fr-FR"/>
              </w:rPr>
            </w:pPr>
            <w:hyperlink r:id="rId14" w:history="1">
              <w:r>
                <w:rPr>
                  <w:rStyle w:val="Lienhypertexte"/>
                  <w:lang w:val="fr-FR"/>
                </w:rPr>
                <w:t>https://en.wikipedia.org/wiki/IP_address</w:t>
              </w:r>
            </w:hyperlink>
          </w:p>
        </w:tc>
        <w:tc>
          <w:tcPr>
            <w:tcW w:w="1505" w:type="dxa"/>
          </w:tcPr>
          <w:p w14:paraId="085EBCCC" w14:textId="17DB8BFD" w:rsidR="008655FE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Wikipédia</w:t>
            </w:r>
          </w:p>
        </w:tc>
      </w:tr>
      <w:tr w:rsidR="00F77BE4" w:rsidRPr="00F77BE4" w14:paraId="39915B17" w14:textId="77777777" w:rsidTr="008655FE">
        <w:tc>
          <w:tcPr>
            <w:tcW w:w="494" w:type="dxa"/>
          </w:tcPr>
          <w:p w14:paraId="5F5B54A5" w14:textId="72AFD08F" w:rsidR="00F77BE4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729" w:type="dxa"/>
          </w:tcPr>
          <w:p w14:paraId="4DCB3407" w14:textId="7CCF0D2E" w:rsidR="00F77BE4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Créer un NAS avec samba sur Raspberry</w:t>
            </w:r>
          </w:p>
        </w:tc>
        <w:tc>
          <w:tcPr>
            <w:tcW w:w="1013" w:type="dxa"/>
          </w:tcPr>
          <w:p w14:paraId="0797D493" w14:textId="77777777" w:rsidR="00F77BE4" w:rsidRDefault="00F77BE4">
            <w:pPr>
              <w:spacing w:after="60"/>
              <w:jc w:val="both"/>
              <w:rPr>
                <w:lang w:val="fr-FR"/>
              </w:rPr>
            </w:pPr>
          </w:p>
        </w:tc>
        <w:tc>
          <w:tcPr>
            <w:tcW w:w="3899" w:type="dxa"/>
          </w:tcPr>
          <w:p w14:paraId="66C2D1AF" w14:textId="66AC6DA6" w:rsidR="00F77BE4" w:rsidRDefault="00F77BE4">
            <w:pPr>
              <w:spacing w:after="60"/>
              <w:jc w:val="both"/>
              <w:rPr>
                <w:lang w:val="fr-FR"/>
              </w:rPr>
            </w:pPr>
            <w:hyperlink r:id="rId15" w:history="1">
              <w:r w:rsidRPr="002B34C8">
                <w:rPr>
                  <w:rStyle w:val="Lienhypertexte"/>
                  <w:lang w:val="fr-FR"/>
                </w:rPr>
                <w:t>http://emery.claude.free.fr/nas-samba.html</w:t>
              </w:r>
            </w:hyperlink>
          </w:p>
        </w:tc>
        <w:tc>
          <w:tcPr>
            <w:tcW w:w="1505" w:type="dxa"/>
          </w:tcPr>
          <w:p w14:paraId="5AF30EF3" w14:textId="14F9333C" w:rsidR="00F77BE4" w:rsidRDefault="00F77BE4">
            <w:pPr>
              <w:spacing w:after="60"/>
              <w:jc w:val="both"/>
              <w:rPr>
                <w:lang w:val="fr-FR"/>
              </w:rPr>
            </w:pPr>
            <w:r>
              <w:rPr>
                <w:lang w:val="fr-FR"/>
              </w:rPr>
              <w:t>Claude EMERY</w:t>
            </w:r>
          </w:p>
        </w:tc>
      </w:tr>
      <w:bookmarkEnd w:id="47"/>
    </w:tbl>
    <w:p w14:paraId="2FA29E02" w14:textId="77777777" w:rsidR="008655FE" w:rsidRDefault="008655FE">
      <w:pPr>
        <w:jc w:val="both"/>
        <w:rPr>
          <w:lang w:val="fr-FR"/>
        </w:rPr>
      </w:pPr>
    </w:p>
    <w:sectPr w:rsidR="008655FE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5E30" w14:textId="77777777" w:rsidR="008655FE" w:rsidRDefault="006644EF">
      <w:pPr>
        <w:spacing w:line="240" w:lineRule="auto"/>
      </w:pPr>
      <w:r>
        <w:separator/>
      </w:r>
    </w:p>
  </w:endnote>
  <w:endnote w:type="continuationSeparator" w:id="0">
    <w:p w14:paraId="5FA610A2" w14:textId="77777777" w:rsidR="008655FE" w:rsidRDefault="00664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Yu Gothic"/>
    <w:charset w:val="80"/>
    <w:family w:val="auto"/>
    <w:pitch w:val="default"/>
    <w:sig w:usb0="00000000" w:usb1="00000000" w:usb2="07040001" w:usb3="00000000" w:csb0="00020000" w:csb1="00000000"/>
  </w:font>
  <w:font w:name="Trade Gothic LT Std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44766"/>
    </w:sdtPr>
    <w:sdtEndPr/>
    <w:sdtContent>
      <w:p w14:paraId="3EE975A3" w14:textId="77777777" w:rsidR="008655FE" w:rsidRDefault="006644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3</w:t>
        </w:r>
        <w:r>
          <w:fldChar w:fldCharType="end"/>
        </w:r>
      </w:p>
    </w:sdtContent>
  </w:sdt>
  <w:p w14:paraId="1D52CD3A" w14:textId="77777777" w:rsidR="008655FE" w:rsidRDefault="008655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66A6" w14:textId="77777777" w:rsidR="008655FE" w:rsidRDefault="006644EF">
      <w:pPr>
        <w:spacing w:after="0"/>
      </w:pPr>
      <w:r>
        <w:separator/>
      </w:r>
    </w:p>
  </w:footnote>
  <w:footnote w:type="continuationSeparator" w:id="0">
    <w:p w14:paraId="6D850F83" w14:textId="77777777" w:rsidR="008655FE" w:rsidRDefault="006644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D19A" w14:textId="77777777" w:rsidR="008655FE" w:rsidRDefault="008655FE">
    <w:pPr>
      <w:pStyle w:val="En-t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epuce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ind w:left="717" w:hanging="360"/>
      </w:pPr>
    </w:lvl>
  </w:abstractNum>
  <w:abstractNum w:abstractNumId="3" w15:restartNumberingAfterBreak="0">
    <w:nsid w:val="1CDF5E85"/>
    <w:multiLevelType w:val="multilevel"/>
    <w:tmpl w:val="1CDF5E85"/>
    <w:lvl w:ilvl="0">
      <w:start w:val="1"/>
      <w:numFmt w:val="lowerLetter"/>
      <w:pStyle w:val="Liste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80E5A14"/>
    <w:multiLevelType w:val="multilevel"/>
    <w:tmpl w:val="280E5A14"/>
    <w:lvl w:ilvl="0">
      <w:start w:val="1"/>
      <w:numFmt w:val="bullet"/>
      <w:pStyle w:val="Listepuces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814BD"/>
    <w:multiLevelType w:val="multilevel"/>
    <w:tmpl w:val="34C814BD"/>
    <w:lvl w:ilvl="0">
      <w:start w:val="1"/>
      <w:numFmt w:val="decimal"/>
      <w:pStyle w:val="Titre1"/>
      <w:lvlText w:val="%1"/>
      <w:lvlJc w:val="left"/>
      <w:pPr>
        <w:ind w:left="199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9D4103"/>
    <w:multiLevelType w:val="multilevel"/>
    <w:tmpl w:val="379D4103"/>
    <w:lvl w:ilvl="0">
      <w:start w:val="1"/>
      <w:numFmt w:val="decimal"/>
      <w:pStyle w:val="NumberingLis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drawingGridHorizontalSpacing w:val="360"/>
  <w:drawingGridVerticalSpacing w:val="36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A93890"/>
    <w:rsid w:val="00013DA7"/>
    <w:rsid w:val="00033395"/>
    <w:rsid w:val="000372EC"/>
    <w:rsid w:val="00037E98"/>
    <w:rsid w:val="00041290"/>
    <w:rsid w:val="00042524"/>
    <w:rsid w:val="0004792A"/>
    <w:rsid w:val="00052527"/>
    <w:rsid w:val="00095342"/>
    <w:rsid w:val="000A3EEA"/>
    <w:rsid w:val="000A64E0"/>
    <w:rsid w:val="000A7D25"/>
    <w:rsid w:val="000B4428"/>
    <w:rsid w:val="000B6079"/>
    <w:rsid w:val="000C3FED"/>
    <w:rsid w:val="000C50E8"/>
    <w:rsid w:val="000D259B"/>
    <w:rsid w:val="000D4B09"/>
    <w:rsid w:val="000E32D4"/>
    <w:rsid w:val="00136DDB"/>
    <w:rsid w:val="00152CA2"/>
    <w:rsid w:val="00165E22"/>
    <w:rsid w:val="00191887"/>
    <w:rsid w:val="00197906"/>
    <w:rsid w:val="001A337C"/>
    <w:rsid w:val="001A437D"/>
    <w:rsid w:val="001B390B"/>
    <w:rsid w:val="001D08C2"/>
    <w:rsid w:val="00204C15"/>
    <w:rsid w:val="002104D0"/>
    <w:rsid w:val="0021088F"/>
    <w:rsid w:val="002320A0"/>
    <w:rsid w:val="002626C8"/>
    <w:rsid w:val="00281357"/>
    <w:rsid w:val="00291A2D"/>
    <w:rsid w:val="00294A90"/>
    <w:rsid w:val="00295530"/>
    <w:rsid w:val="002A23E6"/>
    <w:rsid w:val="002B4528"/>
    <w:rsid w:val="002B4C83"/>
    <w:rsid w:val="002B585A"/>
    <w:rsid w:val="002D38B1"/>
    <w:rsid w:val="002F02F2"/>
    <w:rsid w:val="002F68B4"/>
    <w:rsid w:val="002F68BA"/>
    <w:rsid w:val="00304F87"/>
    <w:rsid w:val="00314309"/>
    <w:rsid w:val="00324902"/>
    <w:rsid w:val="00324B8A"/>
    <w:rsid w:val="00327A13"/>
    <w:rsid w:val="003521FA"/>
    <w:rsid w:val="00367FB8"/>
    <w:rsid w:val="00393D20"/>
    <w:rsid w:val="003A39F8"/>
    <w:rsid w:val="003E3DB8"/>
    <w:rsid w:val="003E4F45"/>
    <w:rsid w:val="0042786C"/>
    <w:rsid w:val="00434BC4"/>
    <w:rsid w:val="00456432"/>
    <w:rsid w:val="00464A43"/>
    <w:rsid w:val="0046651E"/>
    <w:rsid w:val="00475C89"/>
    <w:rsid w:val="00477FD4"/>
    <w:rsid w:val="004B0596"/>
    <w:rsid w:val="004B14FD"/>
    <w:rsid w:val="004F1C93"/>
    <w:rsid w:val="004F7919"/>
    <w:rsid w:val="00501339"/>
    <w:rsid w:val="00506757"/>
    <w:rsid w:val="00513520"/>
    <w:rsid w:val="00532CD2"/>
    <w:rsid w:val="00536216"/>
    <w:rsid w:val="00565DF3"/>
    <w:rsid w:val="00567196"/>
    <w:rsid w:val="00576152"/>
    <w:rsid w:val="005B6122"/>
    <w:rsid w:val="005E04F4"/>
    <w:rsid w:val="005F62E5"/>
    <w:rsid w:val="0060020F"/>
    <w:rsid w:val="00613DC7"/>
    <w:rsid w:val="00616CFC"/>
    <w:rsid w:val="006345C3"/>
    <w:rsid w:val="006362F9"/>
    <w:rsid w:val="00645009"/>
    <w:rsid w:val="00645CDE"/>
    <w:rsid w:val="006576C8"/>
    <w:rsid w:val="006644EF"/>
    <w:rsid w:val="00664BAD"/>
    <w:rsid w:val="00676459"/>
    <w:rsid w:val="006A1EFC"/>
    <w:rsid w:val="006C39FB"/>
    <w:rsid w:val="006D0C0B"/>
    <w:rsid w:val="006D1024"/>
    <w:rsid w:val="007028DD"/>
    <w:rsid w:val="00702CED"/>
    <w:rsid w:val="0070403C"/>
    <w:rsid w:val="00710623"/>
    <w:rsid w:val="0071272E"/>
    <w:rsid w:val="00720B4B"/>
    <w:rsid w:val="00724D93"/>
    <w:rsid w:val="00735016"/>
    <w:rsid w:val="00735034"/>
    <w:rsid w:val="00762223"/>
    <w:rsid w:val="00764942"/>
    <w:rsid w:val="00781240"/>
    <w:rsid w:val="007863B1"/>
    <w:rsid w:val="007A2444"/>
    <w:rsid w:val="007A2CE6"/>
    <w:rsid w:val="007A7B3C"/>
    <w:rsid w:val="007D0686"/>
    <w:rsid w:val="007D3D52"/>
    <w:rsid w:val="007F0663"/>
    <w:rsid w:val="008178AE"/>
    <w:rsid w:val="0082717C"/>
    <w:rsid w:val="00844E43"/>
    <w:rsid w:val="008511C1"/>
    <w:rsid w:val="008544B0"/>
    <w:rsid w:val="008655FE"/>
    <w:rsid w:val="008678BA"/>
    <w:rsid w:val="00873C69"/>
    <w:rsid w:val="008A173B"/>
    <w:rsid w:val="008A6219"/>
    <w:rsid w:val="008B360E"/>
    <w:rsid w:val="008D157F"/>
    <w:rsid w:val="008D37EE"/>
    <w:rsid w:val="008D5B56"/>
    <w:rsid w:val="008F14CD"/>
    <w:rsid w:val="009047B8"/>
    <w:rsid w:val="00906951"/>
    <w:rsid w:val="00911849"/>
    <w:rsid w:val="00911966"/>
    <w:rsid w:val="00916836"/>
    <w:rsid w:val="009343EA"/>
    <w:rsid w:val="0094519E"/>
    <w:rsid w:val="00947238"/>
    <w:rsid w:val="00952939"/>
    <w:rsid w:val="00954D1B"/>
    <w:rsid w:val="009C146F"/>
    <w:rsid w:val="009C3FC3"/>
    <w:rsid w:val="009D2DCF"/>
    <w:rsid w:val="009D7534"/>
    <w:rsid w:val="009E1D03"/>
    <w:rsid w:val="00A030E5"/>
    <w:rsid w:val="00A367FE"/>
    <w:rsid w:val="00A5733C"/>
    <w:rsid w:val="00A67AF7"/>
    <w:rsid w:val="00A75ABE"/>
    <w:rsid w:val="00A76EE2"/>
    <w:rsid w:val="00A93890"/>
    <w:rsid w:val="00A940CA"/>
    <w:rsid w:val="00AB57D8"/>
    <w:rsid w:val="00AC0502"/>
    <w:rsid w:val="00AC60E4"/>
    <w:rsid w:val="00AC6F53"/>
    <w:rsid w:val="00AE3E9A"/>
    <w:rsid w:val="00B0242F"/>
    <w:rsid w:val="00B077A8"/>
    <w:rsid w:val="00B64271"/>
    <w:rsid w:val="00B7038D"/>
    <w:rsid w:val="00B748F5"/>
    <w:rsid w:val="00B8756E"/>
    <w:rsid w:val="00B91469"/>
    <w:rsid w:val="00BE0360"/>
    <w:rsid w:val="00C05D76"/>
    <w:rsid w:val="00C0761D"/>
    <w:rsid w:val="00C1666D"/>
    <w:rsid w:val="00C22E9C"/>
    <w:rsid w:val="00C2645E"/>
    <w:rsid w:val="00C70A58"/>
    <w:rsid w:val="00C92730"/>
    <w:rsid w:val="00CA526C"/>
    <w:rsid w:val="00CA5867"/>
    <w:rsid w:val="00CD0243"/>
    <w:rsid w:val="00CE6550"/>
    <w:rsid w:val="00D1426D"/>
    <w:rsid w:val="00D30962"/>
    <w:rsid w:val="00D349A7"/>
    <w:rsid w:val="00D371AF"/>
    <w:rsid w:val="00D63173"/>
    <w:rsid w:val="00D74E37"/>
    <w:rsid w:val="00D75B30"/>
    <w:rsid w:val="00DB2DBB"/>
    <w:rsid w:val="00DC3144"/>
    <w:rsid w:val="00DC59E4"/>
    <w:rsid w:val="00DC7195"/>
    <w:rsid w:val="00DE3315"/>
    <w:rsid w:val="00DF022C"/>
    <w:rsid w:val="00DF06AC"/>
    <w:rsid w:val="00E0086D"/>
    <w:rsid w:val="00E349E0"/>
    <w:rsid w:val="00E637EA"/>
    <w:rsid w:val="00E738C3"/>
    <w:rsid w:val="00E76D1B"/>
    <w:rsid w:val="00E956A4"/>
    <w:rsid w:val="00EA2B04"/>
    <w:rsid w:val="00ED56CF"/>
    <w:rsid w:val="00EE377D"/>
    <w:rsid w:val="00F1383C"/>
    <w:rsid w:val="00F17A73"/>
    <w:rsid w:val="00F20D39"/>
    <w:rsid w:val="00F30464"/>
    <w:rsid w:val="00F51AEB"/>
    <w:rsid w:val="00F64701"/>
    <w:rsid w:val="00F77BE4"/>
    <w:rsid w:val="00F868F1"/>
    <w:rsid w:val="00FA4E60"/>
    <w:rsid w:val="00FB6F35"/>
    <w:rsid w:val="00FF2C52"/>
    <w:rsid w:val="00FF492A"/>
    <w:rsid w:val="050D39F1"/>
    <w:rsid w:val="06374D1B"/>
    <w:rsid w:val="074541EB"/>
    <w:rsid w:val="0A915838"/>
    <w:rsid w:val="0EB66FD4"/>
    <w:rsid w:val="0F8A30FC"/>
    <w:rsid w:val="19045E5E"/>
    <w:rsid w:val="19B01903"/>
    <w:rsid w:val="1CC65E22"/>
    <w:rsid w:val="1CE5015E"/>
    <w:rsid w:val="231A2F8E"/>
    <w:rsid w:val="34492D15"/>
    <w:rsid w:val="393862FD"/>
    <w:rsid w:val="3C9802E1"/>
    <w:rsid w:val="3E461EDA"/>
    <w:rsid w:val="413130F0"/>
    <w:rsid w:val="428A78CA"/>
    <w:rsid w:val="484142D8"/>
    <w:rsid w:val="4FE979E5"/>
    <w:rsid w:val="5372338E"/>
    <w:rsid w:val="56120F90"/>
    <w:rsid w:val="5892564F"/>
    <w:rsid w:val="59252AAB"/>
    <w:rsid w:val="5D1A3145"/>
    <w:rsid w:val="5EF70086"/>
    <w:rsid w:val="5F115575"/>
    <w:rsid w:val="60291E55"/>
    <w:rsid w:val="621C5481"/>
    <w:rsid w:val="67B96026"/>
    <w:rsid w:val="6EA5157F"/>
    <w:rsid w:val="728138F8"/>
    <w:rsid w:val="79E34CD1"/>
    <w:rsid w:val="7E9A0132"/>
    <w:rsid w:val="7F8470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1815098"/>
  <w15:docId w15:val="{53CC95C4-AD7B-4324-BE53-6AE107B3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semiHidden="1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76" w:lineRule="auto"/>
    </w:pPr>
    <w:rPr>
      <w:rFonts w:ascii="Calibri" w:eastAsia="MS Mincho" w:hAnsi="Calibri"/>
      <w:sz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keepLines/>
      <w:pageBreakBefore/>
      <w:numPr>
        <w:numId w:val="1"/>
      </w:numPr>
      <w:spacing w:after="320" w:line="24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numPr>
        <w:ilvl w:val="1"/>
        <w:numId w:val="1"/>
      </w:numPr>
      <w:spacing w:after="26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"/>
      </w:numPr>
      <w:spacing w:line="240" w:lineRule="auto"/>
      <w:ind w:left="862" w:hanging="862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keepLines/>
      <w:numPr>
        <w:ilvl w:val="4"/>
        <w:numId w:val="1"/>
      </w:numPr>
      <w:spacing w:before="200"/>
      <w:outlineLvl w:val="4"/>
    </w:pPr>
    <w:rPr>
      <w:rFonts w:eastAsia="MS Gothic"/>
      <w:color w:val="244061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keepLines/>
      <w:numPr>
        <w:ilvl w:val="5"/>
        <w:numId w:val="1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keepLines/>
      <w:numPr>
        <w:ilvl w:val="7"/>
        <w:numId w:val="1"/>
      </w:numPr>
      <w:spacing w:before="200"/>
      <w:outlineLvl w:val="7"/>
    </w:pPr>
    <w:rPr>
      <w:rFonts w:eastAsia="MS Gothic"/>
      <w:color w:val="363636"/>
      <w:sz w:val="20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MS Gothic"/>
      <w:i/>
      <w:iCs/>
      <w:color w:val="36363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Pr>
      <w:rFonts w:cs="Lucida Grande"/>
      <w:sz w:val="18"/>
      <w:szCs w:val="18"/>
    </w:rPr>
  </w:style>
  <w:style w:type="paragraph" w:styleId="Corpsdetexte">
    <w:name w:val="Body Text"/>
    <w:basedOn w:val="Normal"/>
    <w:link w:val="CorpsdetexteCar"/>
    <w:uiPriority w:val="99"/>
    <w:unhideWhenUsed/>
    <w:pPr>
      <w:spacing w:after="120"/>
    </w:pPr>
  </w:style>
  <w:style w:type="paragraph" w:styleId="Retraitcorpsdetexte">
    <w:name w:val="Body Text Indent"/>
    <w:basedOn w:val="Normal"/>
    <w:link w:val="RetraitcorpsdetexteCar"/>
    <w:uiPriority w:val="99"/>
    <w:unhideWhenUsed/>
    <w:pPr>
      <w:spacing w:after="120"/>
      <w:ind w:left="360"/>
    </w:p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pPr>
      <w:spacing w:line="240" w:lineRule="auto"/>
    </w:pPr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qFormat/>
    <w:rPr>
      <w:rFonts w:cs="Lucida Grande"/>
    </w:rPr>
  </w:style>
  <w:style w:type="character" w:styleId="Lienhypertextesuivivisit">
    <w:name w:val="FollowedHyperlink"/>
    <w:basedOn w:val="Policepardfaut"/>
    <w:uiPriority w:val="99"/>
    <w:semiHidden/>
    <w:rPr>
      <w:rFonts w:cs="Times New Roman"/>
      <w:color w:val="800080"/>
      <w:u w:val="single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color w:val="365F91" w:themeColor="accent1" w:themeShade="BF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fr-FR" w:eastAsia="fr-FR"/>
    </w:rPr>
  </w:style>
  <w:style w:type="character" w:styleId="Lienhypertexte">
    <w:name w:val="Hyperlink"/>
    <w:basedOn w:val="Policepardfaut"/>
    <w:uiPriority w:val="99"/>
    <w:rPr>
      <w:rFonts w:cs="Times New Roman"/>
      <w:color w:val="0000FF"/>
      <w:u w:val="single"/>
    </w:rPr>
  </w:style>
  <w:style w:type="paragraph" w:styleId="Liste">
    <w:name w:val="List"/>
    <w:basedOn w:val="Normal"/>
    <w:uiPriority w:val="99"/>
    <w:unhideWhenUsed/>
    <w:pPr>
      <w:numPr>
        <w:numId w:val="2"/>
      </w:numPr>
      <w:ind w:left="714" w:hanging="357"/>
      <w:contextualSpacing/>
    </w:pPr>
  </w:style>
  <w:style w:type="paragraph" w:styleId="Liste3">
    <w:name w:val="List 3"/>
    <w:basedOn w:val="Normal"/>
    <w:uiPriority w:val="99"/>
    <w:unhideWhenUsed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pPr>
      <w:numPr>
        <w:numId w:val="3"/>
      </w:numPr>
      <w:ind w:left="714" w:hanging="357"/>
      <w:contextualSpacing/>
    </w:pPr>
  </w:style>
  <w:style w:type="paragraph" w:styleId="Listepuces2">
    <w:name w:val="List Bullet 2"/>
    <w:basedOn w:val="Normal"/>
    <w:uiPriority w:val="99"/>
    <w:unhideWhenUsed/>
    <w:pPr>
      <w:numPr>
        <w:numId w:val="4"/>
      </w:numPr>
      <w:contextualSpacing/>
    </w:pPr>
  </w:style>
  <w:style w:type="paragraph" w:styleId="Listenumros">
    <w:name w:val="List Number"/>
    <w:basedOn w:val="Normal"/>
    <w:uiPriority w:val="99"/>
    <w:unhideWhenUsed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character" w:styleId="Numrodepage">
    <w:name w:val="page number"/>
    <w:basedOn w:val="Policepardfaut"/>
    <w:uiPriority w:val="99"/>
    <w:semiHidden/>
    <w:rPr>
      <w:rFonts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jc w:val="right"/>
    </w:pPr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table" w:styleId="Grilledutableau">
    <w:name w:val="Table Grid"/>
    <w:basedOn w:val="Tableau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2060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uiPriority w:val="39"/>
    <w:unhideWhenUsed/>
    <w:pPr>
      <w:tabs>
        <w:tab w:val="left" w:pos="720"/>
        <w:tab w:val="right" w:leader="dot" w:pos="9360"/>
      </w:tabs>
      <w:spacing w:after="100"/>
    </w:pPr>
  </w:style>
  <w:style w:type="paragraph" w:styleId="TM2">
    <w:name w:val="toc 2"/>
    <w:basedOn w:val="Normal"/>
    <w:next w:val="Normal"/>
    <w:uiPriority w:val="39"/>
    <w:unhideWhenUsed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M3">
    <w:name w:val="toc 3"/>
    <w:basedOn w:val="Normal"/>
    <w:next w:val="Normal"/>
    <w:uiPriority w:val="39"/>
    <w:unhideWhenUsed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uiPriority w:val="99"/>
    <w:semiHidden/>
    <w:pPr>
      <w:spacing w:after="0"/>
    </w:pPr>
    <w:rPr>
      <w:rFonts w:ascii="Cambria" w:hAnsi="Cambria"/>
    </w:rPr>
  </w:style>
  <w:style w:type="paragraph" w:styleId="TM5">
    <w:name w:val="toc 5"/>
    <w:basedOn w:val="Normal"/>
    <w:next w:val="Normal"/>
    <w:uiPriority w:val="99"/>
    <w:semiHidden/>
    <w:pPr>
      <w:spacing w:after="0"/>
    </w:pPr>
    <w:rPr>
      <w:rFonts w:ascii="Cambria" w:hAnsi="Cambria"/>
    </w:rPr>
  </w:style>
  <w:style w:type="paragraph" w:styleId="TM6">
    <w:name w:val="toc 6"/>
    <w:basedOn w:val="Normal"/>
    <w:next w:val="Normal"/>
    <w:uiPriority w:val="99"/>
    <w:semiHidden/>
    <w:pPr>
      <w:spacing w:after="0"/>
    </w:pPr>
    <w:rPr>
      <w:rFonts w:ascii="Cambria" w:hAnsi="Cambria"/>
    </w:rPr>
  </w:style>
  <w:style w:type="paragraph" w:styleId="TM7">
    <w:name w:val="toc 7"/>
    <w:basedOn w:val="Normal"/>
    <w:next w:val="Normal"/>
    <w:uiPriority w:val="99"/>
    <w:semiHidden/>
    <w:pPr>
      <w:spacing w:after="0"/>
    </w:pPr>
  </w:style>
  <w:style w:type="paragraph" w:styleId="TM8">
    <w:name w:val="toc 8"/>
    <w:basedOn w:val="Normal"/>
    <w:next w:val="Normal"/>
    <w:uiPriority w:val="99"/>
    <w:semiHidden/>
    <w:pPr>
      <w:spacing w:after="0"/>
    </w:pPr>
    <w:rPr>
      <w:rFonts w:ascii="Cambria" w:hAnsi="Cambria"/>
    </w:rPr>
  </w:style>
  <w:style w:type="paragraph" w:styleId="TM9">
    <w:name w:val="toc 9"/>
    <w:basedOn w:val="Normal"/>
    <w:next w:val="Normal"/>
    <w:uiPriority w:val="99"/>
    <w:semiHidden/>
    <w:pPr>
      <w:spacing w:after="0"/>
    </w:pPr>
    <w:rPr>
      <w:rFonts w:ascii="Cambria" w:hAnsi="Cambria"/>
    </w:r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9"/>
    <w:rPr>
      <w:rFonts w:eastAsia="MS Gothic"/>
      <w:color w:val="244061"/>
    </w:rPr>
  </w:style>
  <w:style w:type="character" w:customStyle="1" w:styleId="Titre6Car">
    <w:name w:val="Titre 6 Car"/>
    <w:basedOn w:val="Policepardfaut"/>
    <w:link w:val="Titre6"/>
    <w:uiPriority w:val="99"/>
    <w:rPr>
      <w:rFonts w:eastAsia="MS Gothic"/>
      <w:i/>
      <w:iCs/>
      <w:color w:val="244061"/>
    </w:rPr>
  </w:style>
  <w:style w:type="character" w:customStyle="1" w:styleId="Titre7Car">
    <w:name w:val="Titre 7 Car"/>
    <w:basedOn w:val="Policepardfaut"/>
    <w:link w:val="Titre7"/>
    <w:uiPriority w:val="99"/>
    <w:rPr>
      <w:rFonts w:eastAsia="MS Gothic"/>
      <w:b/>
      <w:iCs/>
      <w:color w:val="404040"/>
    </w:rPr>
  </w:style>
  <w:style w:type="character" w:customStyle="1" w:styleId="Titre8Car">
    <w:name w:val="Titre 8 Car"/>
    <w:basedOn w:val="Policepardfaut"/>
    <w:link w:val="Titre8"/>
    <w:uiPriority w:val="99"/>
    <w:rPr>
      <w:rFonts w:eastAsia="MS Gothic"/>
      <w:color w:val="363636"/>
      <w:sz w:val="20"/>
    </w:rPr>
  </w:style>
  <w:style w:type="character" w:customStyle="1" w:styleId="Titre9Car">
    <w:name w:val="Titre 9 Car"/>
    <w:basedOn w:val="Policepardfaut"/>
    <w:link w:val="Titre9"/>
    <w:uiPriority w:val="99"/>
    <w:rPr>
      <w:rFonts w:eastAsia="MS Gothic"/>
      <w:i/>
      <w:iCs/>
      <w:color w:val="363636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Pr>
      <w:rFonts w:asciiTheme="minorHAnsi" w:eastAsiaTheme="minorHAnsi" w:hAnsiTheme="minorHAnsi" w:cstheme="minorBidi"/>
      <w:sz w:val="22"/>
      <w:szCs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Theme="minorHAnsi" w:eastAsiaTheme="minorHAnsi" w:hAnsiTheme="minorHAnsi" w:cs="Lucida Grande"/>
      <w:sz w:val="18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Theme="minorHAnsi" w:eastAsiaTheme="minorHAnsi" w:hAnsiTheme="minorHAnsi" w:cs="Lucida Grande"/>
      <w:sz w:val="22"/>
      <w:szCs w:val="22"/>
    </w:rPr>
  </w:style>
  <w:style w:type="paragraph" w:customStyle="1" w:styleId="Rvision1">
    <w:name w:val="Révision1"/>
    <w:hidden/>
    <w:uiPriority w:val="99"/>
    <w:semiHidden/>
    <w:pPr>
      <w:spacing w:after="220"/>
    </w:pPr>
    <w:rPr>
      <w:rFonts w:ascii="Helvetica Neue" w:eastAsia="MS Mincho" w:hAnsi="Helvetica Neue"/>
      <w:sz w:val="24"/>
      <w:szCs w:val="24"/>
      <w:lang w:val="en-US" w:eastAsia="en-US"/>
    </w:rPr>
  </w:style>
  <w:style w:type="paragraph" w:customStyle="1" w:styleId="Heading">
    <w:name w:val="Heading"/>
    <w:basedOn w:val="Normal"/>
    <w:qFormat/>
    <w:rPr>
      <w:b/>
      <w:sz w:val="32"/>
    </w:rPr>
  </w:style>
  <w:style w:type="character" w:customStyle="1" w:styleId="En-tteCar">
    <w:name w:val="En-tête Car"/>
    <w:basedOn w:val="Policepardfaut"/>
    <w:link w:val="En-tte"/>
    <w:uiPriority w:val="99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customStyle="1" w:styleId="Emphasis1">
    <w:name w:val="Emphasis1"/>
    <w:uiPriority w:val="99"/>
    <w:rPr>
      <w:rFonts w:ascii="Helvetica Neue" w:eastAsia="ヒラギノ角ゴ Pro W3" w:hAnsi="Helvetica Neue"/>
      <w:b/>
    </w:rPr>
  </w:style>
  <w:style w:type="character" w:customStyle="1" w:styleId="Allcaps">
    <w:name w:val="All caps"/>
    <w:uiPriority w:val="99"/>
    <w:rPr>
      <w:caps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paragraph" w:customStyle="1" w:styleId="TemplateInstructions-DeleteBeforePublishing">
    <w:name w:val="Template Instructions - Delete Before Publishing"/>
    <w:basedOn w:val="Normal"/>
    <w:qFormat/>
    <w:rPr>
      <w:i/>
    </w:rPr>
  </w:style>
  <w:style w:type="paragraph" w:customStyle="1" w:styleId="NumberingList">
    <w:name w:val="Numbering List"/>
    <w:basedOn w:val="Normal"/>
    <w:qFormat/>
    <w:pPr>
      <w:numPr>
        <w:numId w:val="7"/>
      </w:numPr>
      <w:ind w:left="714" w:hanging="357"/>
      <w:contextualSpacing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Theme="minorHAnsi" w:eastAsiaTheme="minorHAnsi" w:hAnsiTheme="minorHAnsi" w:cstheme="minorBidi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Theme="minorHAnsi" w:eastAsiaTheme="minorHAnsi" w:hAnsiTheme="minorHAnsi" w:cstheme="minorBidi"/>
      <w:b/>
      <w:bCs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Pr>
      <w:rFonts w:asciiTheme="minorHAnsi" w:eastAsiaTheme="minorHAnsi" w:hAnsiTheme="minorHAnsi" w:cstheme="minorBidi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b/>
      <w:color w:val="002060"/>
      <w:spacing w:val="5"/>
      <w:kern w:val="28"/>
      <w:sz w:val="52"/>
      <w:szCs w:val="52"/>
    </w:rPr>
  </w:style>
  <w:style w:type="paragraph" w:customStyle="1" w:styleId="Note">
    <w:name w:val="Note"/>
    <w:link w:val="NoteChar"/>
    <w:qFormat/>
    <w:pPr>
      <w:pBdr>
        <w:top w:val="single" w:sz="4" w:space="4" w:color="215868" w:themeColor="accent5" w:themeShade="80"/>
        <w:bottom w:val="single" w:sz="4" w:space="4" w:color="215868" w:themeColor="accent5" w:themeShade="80"/>
      </w:pBdr>
      <w:shd w:val="clear" w:color="auto" w:fill="F2F2F2" w:themeFill="background1" w:themeFillShade="F2"/>
      <w:spacing w:after="220" w:line="276" w:lineRule="auto"/>
    </w:pPr>
    <w:rPr>
      <w:rFonts w:ascii="Calibri" w:eastAsiaTheme="minorHAnsi" w:hAnsi="Calibri" w:cstheme="minorBidi"/>
      <w:sz w:val="22"/>
      <w:szCs w:val="22"/>
      <w:lang w:val="en-GB" w:eastAsia="en-US"/>
    </w:rPr>
  </w:style>
  <w:style w:type="character" w:customStyle="1" w:styleId="NoteChar">
    <w:name w:val="Note Char"/>
    <w:basedOn w:val="Policepardfaut"/>
    <w:link w:val="Note"/>
    <w:rPr>
      <w:rFonts w:ascii="Calibri" w:eastAsiaTheme="minorHAnsi" w:hAnsi="Calibri" w:cstheme="minorBidi"/>
      <w:sz w:val="22"/>
      <w:szCs w:val="22"/>
      <w:shd w:val="clear" w:color="auto" w:fill="F2F2F2" w:themeFill="background1" w:themeFillShade="F2"/>
      <w:lang w:val="en-GB"/>
    </w:rPr>
  </w:style>
  <w:style w:type="paragraph" w:customStyle="1" w:styleId="bulletlist">
    <w:name w:val="bullet list"/>
    <w:basedOn w:val="Normal"/>
    <w:next w:val="Normal"/>
    <w:pPr>
      <w:contextualSpacing/>
    </w:pPr>
    <w:rPr>
      <w:rFonts w:eastAsia="Times New Roman"/>
      <w:kern w:val="32"/>
      <w:szCs w:val="21"/>
    </w:rPr>
  </w:style>
  <w:style w:type="character" w:customStyle="1" w:styleId="A1">
    <w:name w:val="A1"/>
    <w:uiPriority w:val="99"/>
    <w:rPr>
      <w:rFonts w:cs="Trade Gothic LT Std"/>
      <w:color w:val="000000"/>
      <w:sz w:val="13"/>
      <w:szCs w:val="13"/>
    </w:rPr>
  </w:style>
  <w:style w:type="table" w:customStyle="1" w:styleId="Table">
    <w:name w:val="Table"/>
    <w:basedOn w:val="TableauNormal"/>
    <w:uiPriority w:val="99"/>
    <w:pPr>
      <w:spacing w:before="60" w:after="60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B0F0"/>
      </w:tcPr>
    </w:tblStyle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urier New" w:eastAsia="Times New Roman" w:hAnsi="Courier New" w:cs="Courier New"/>
      <w:sz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7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Superuser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spberry-pi.fr/raspberry-pi-nas-samb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emery.claude.free.fr/nas-samba.htm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EFA8E-A8EC-48AD-AA52-4827A299E2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Mael Chalon</cp:lastModifiedBy>
  <cp:revision>30</cp:revision>
  <cp:lastPrinted>2011-11-18T22:40:00Z</cp:lastPrinted>
  <dcterms:created xsi:type="dcterms:W3CDTF">2017-09-27T05:38:00Z</dcterms:created>
  <dcterms:modified xsi:type="dcterms:W3CDTF">2021-10-22T07:54:00Z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552281F0CEAB4F25A0A59BF3AE51AE42</vt:lpwstr>
  </property>
</Properties>
</file>